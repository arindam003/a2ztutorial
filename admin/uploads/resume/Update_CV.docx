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670EE3" w14:textId="36370328" w:rsidR="00767A2E" w:rsidRDefault="00150C8A">
      <w:pPr>
        <w:pStyle w:val="divdocumentthinbottomborder"/>
        <w:pBdr>
          <w:bottom w:val="single" w:sz="8" w:space="4" w:color="auto"/>
        </w:pBdr>
        <w:spacing w:before="160" w:line="480" w:lineRule="atLeast"/>
        <w:jc w:val="center"/>
        <w:rPr>
          <w:b/>
          <w:bCs/>
          <w:caps/>
          <w:sz w:val="40"/>
          <w:szCs w:val="40"/>
        </w:rPr>
      </w:pPr>
      <w:r>
        <w:rPr>
          <w:rStyle w:val="span"/>
          <w:b/>
          <w:bCs/>
          <w:caps/>
          <w:sz w:val="40"/>
          <w:szCs w:val="40"/>
        </w:rPr>
        <w:t>L</w:t>
      </w:r>
      <w:r w:rsidR="00DD5162">
        <w:rPr>
          <w:rStyle w:val="span"/>
          <w:b/>
          <w:bCs/>
          <w:caps/>
          <w:sz w:val="40"/>
          <w:szCs w:val="40"/>
        </w:rPr>
        <w:t>AIBA</w:t>
      </w:r>
      <w:r w:rsidR="00DD5162">
        <w:rPr>
          <w:b/>
          <w:bCs/>
          <w:caps/>
          <w:sz w:val="40"/>
          <w:szCs w:val="40"/>
        </w:rPr>
        <w:t xml:space="preserve"> </w:t>
      </w:r>
      <w:r w:rsidR="00DD5162">
        <w:rPr>
          <w:rStyle w:val="span"/>
          <w:b/>
          <w:bCs/>
          <w:caps/>
          <w:sz w:val="40"/>
          <w:szCs w:val="40"/>
        </w:rPr>
        <w:t>MOHAMMED</w:t>
      </w:r>
    </w:p>
    <w:p w14:paraId="4BB2E6AB" w14:textId="77777777" w:rsidR="00767A2E" w:rsidRDefault="00767A2E">
      <w:pPr>
        <w:pStyle w:val="divbotBorder"/>
        <w:spacing w:before="20"/>
        <w:rPr>
          <w:sz w:val="2"/>
          <w:szCs w:val="22"/>
        </w:rPr>
      </w:pPr>
    </w:p>
    <w:p w14:paraId="2947FD8C" w14:textId="77777777" w:rsidR="00767A2E" w:rsidRDefault="00DD5162">
      <w:pPr>
        <w:pStyle w:val="div"/>
        <w:spacing w:line="0" w:lineRule="atLeast"/>
        <w:rPr>
          <w:sz w:val="0"/>
          <w:szCs w:val="0"/>
        </w:rPr>
      </w:pPr>
      <w:r>
        <w:rPr>
          <w:sz w:val="0"/>
          <w:szCs w:val="0"/>
        </w:rPr>
        <w:t> </w:t>
      </w:r>
    </w:p>
    <w:p w14:paraId="49D6AC04" w14:textId="229B2DC1" w:rsidR="00767A2E" w:rsidRPr="00D748F6" w:rsidRDefault="00DD5162">
      <w:pPr>
        <w:pStyle w:val="div"/>
        <w:spacing w:before="40"/>
        <w:jc w:val="center"/>
        <w:rPr>
          <w:rFonts w:ascii="Avenir Next LT Pro" w:hAnsi="Avenir Next LT Pro"/>
        </w:rPr>
      </w:pPr>
      <w:r w:rsidRPr="00D748F6">
        <w:rPr>
          <w:rStyle w:val="span"/>
          <w:rFonts w:ascii="Avenir Next LT Pro" w:hAnsi="Avenir Next LT Pro"/>
        </w:rPr>
        <w:t>41 church</w:t>
      </w:r>
      <w:r w:rsidR="00150C8A" w:rsidRPr="00D748F6">
        <w:rPr>
          <w:rStyle w:val="span"/>
          <w:rFonts w:ascii="Avenir Next LT Pro" w:hAnsi="Avenir Next LT Pro"/>
        </w:rPr>
        <w:t xml:space="preserve"> Ave</w:t>
      </w:r>
      <w:r w:rsidRPr="00D748F6">
        <w:rPr>
          <w:rStyle w:val="span"/>
          <w:rFonts w:ascii="Avenir Next LT Pro" w:hAnsi="Avenir Next LT Pro"/>
        </w:rPr>
        <w:t>,</w:t>
      </w:r>
      <w:r w:rsidRPr="00D748F6">
        <w:rPr>
          <w:rFonts w:ascii="Avenir Next LT Pro" w:hAnsi="Avenir Next LT Pro"/>
        </w:rPr>
        <w:t xml:space="preserve"> </w:t>
      </w:r>
      <w:r w:rsidR="00150C8A" w:rsidRPr="00D748F6">
        <w:rPr>
          <w:rStyle w:val="span"/>
          <w:rFonts w:ascii="Avenir Next LT Pro" w:hAnsi="Avenir Next LT Pro"/>
        </w:rPr>
        <w:t>L</w:t>
      </w:r>
      <w:r w:rsidRPr="00D748F6">
        <w:rPr>
          <w:rStyle w:val="span"/>
          <w:rFonts w:ascii="Avenir Next LT Pro" w:hAnsi="Avenir Next LT Pro"/>
        </w:rPr>
        <w:t>ondon,</w:t>
      </w:r>
      <w:r w:rsidR="00150C8A" w:rsidRPr="00D748F6">
        <w:rPr>
          <w:rFonts w:ascii="Avenir Next LT Pro" w:hAnsi="Avenir Next LT Pro"/>
        </w:rPr>
        <w:t xml:space="preserve"> </w:t>
      </w:r>
      <w:proofErr w:type="gramStart"/>
      <w:r w:rsidR="00150C8A" w:rsidRPr="00D748F6">
        <w:rPr>
          <w:rFonts w:ascii="Avenir Next LT Pro" w:hAnsi="Avenir Next LT Pro"/>
        </w:rPr>
        <w:t xml:space="preserve">Essex, </w:t>
      </w:r>
      <w:r w:rsidRPr="00D748F6">
        <w:rPr>
          <w:rFonts w:ascii="Avenir Next LT Pro" w:hAnsi="Avenir Next LT Pro"/>
        </w:rPr>
        <w:t xml:space="preserve"> </w:t>
      </w:r>
      <w:r w:rsidRPr="00D748F6">
        <w:rPr>
          <w:rStyle w:val="span"/>
          <w:rFonts w:ascii="Avenir Next LT Pro" w:hAnsi="Avenir Next LT Pro"/>
        </w:rPr>
        <w:t>E</w:t>
      </w:r>
      <w:proofErr w:type="gramEnd"/>
      <w:r w:rsidRPr="00D748F6">
        <w:rPr>
          <w:rStyle w:val="span"/>
          <w:rFonts w:ascii="Avenir Next LT Pro" w:hAnsi="Avenir Next LT Pro"/>
        </w:rPr>
        <w:t>49QY</w:t>
      </w:r>
    </w:p>
    <w:p w14:paraId="4B91EC38" w14:textId="7D99D6E6" w:rsidR="00767A2E" w:rsidRPr="00D748F6" w:rsidRDefault="00DD5162">
      <w:pPr>
        <w:pStyle w:val="div"/>
        <w:jc w:val="center"/>
        <w:rPr>
          <w:rFonts w:ascii="Avenir Next LT Pro" w:hAnsi="Avenir Next LT Pro"/>
        </w:rPr>
      </w:pPr>
      <w:r w:rsidRPr="00D748F6">
        <w:rPr>
          <w:rStyle w:val="span"/>
          <w:rFonts w:ascii="Avenir Next LT Pro" w:hAnsi="Avenir Next LT Pro"/>
        </w:rPr>
        <w:t>Home: 02085311657</w:t>
      </w:r>
      <w:r w:rsidRPr="00D748F6">
        <w:rPr>
          <w:rFonts w:ascii="Avenir Next LT Pro" w:hAnsi="Avenir Next LT Pro"/>
        </w:rPr>
        <w:t xml:space="preserve"> </w:t>
      </w:r>
      <w:r w:rsidRPr="00D748F6">
        <w:rPr>
          <w:rStyle w:val="span"/>
          <w:rFonts w:ascii="Avenir Next LT Pro" w:hAnsi="Avenir Next LT Pro"/>
        </w:rPr>
        <w:t>Mobile: 07</w:t>
      </w:r>
      <w:r w:rsidR="00FD7F98">
        <w:rPr>
          <w:rStyle w:val="span"/>
          <w:rFonts w:ascii="Avenir Next LT Pro" w:hAnsi="Avenir Next LT Pro"/>
        </w:rPr>
        <w:t>387744147</w:t>
      </w:r>
      <w:r w:rsidRPr="00D748F6">
        <w:rPr>
          <w:rFonts w:ascii="Avenir Next LT Pro" w:hAnsi="Avenir Next LT Pro"/>
        </w:rPr>
        <w:t xml:space="preserve"> </w:t>
      </w:r>
    </w:p>
    <w:p w14:paraId="38200739" w14:textId="3A92B881" w:rsidR="00767A2E" w:rsidRPr="00D748F6" w:rsidRDefault="00DD5162">
      <w:pPr>
        <w:pStyle w:val="div"/>
        <w:jc w:val="center"/>
        <w:rPr>
          <w:rFonts w:ascii="Avenir Next LT Pro" w:hAnsi="Avenir Next LT Pro"/>
        </w:rPr>
      </w:pPr>
      <w:r w:rsidRPr="00D748F6">
        <w:rPr>
          <w:rStyle w:val="span"/>
          <w:rFonts w:ascii="Avenir Next LT Pro" w:hAnsi="Avenir Next LT Pro"/>
        </w:rPr>
        <w:t>LAIBASUFIYAN23</w:t>
      </w:r>
      <w:r w:rsidR="00B26771" w:rsidRPr="00D748F6">
        <w:rPr>
          <w:rStyle w:val="span"/>
          <w:rFonts w:ascii="Avenir Next LT Pro" w:hAnsi="Avenir Next LT Pro"/>
        </w:rPr>
        <w:t>8</w:t>
      </w:r>
      <w:r w:rsidRPr="00D748F6">
        <w:rPr>
          <w:rStyle w:val="span"/>
          <w:rFonts w:ascii="Avenir Next LT Pro" w:hAnsi="Avenir Next LT Pro"/>
        </w:rPr>
        <w:t>@GMAIL.COM</w:t>
      </w:r>
    </w:p>
    <w:p w14:paraId="3FC1D83E" w14:textId="77777777" w:rsidR="00767A2E" w:rsidRDefault="00DD5162">
      <w:pPr>
        <w:pStyle w:val="divdocumentdivheading"/>
        <w:tabs>
          <w:tab w:val="left" w:pos="4358"/>
          <w:tab w:val="left" w:pos="10300"/>
        </w:tabs>
        <w:spacing w:before="160" w:line="260" w:lineRule="atLeast"/>
        <w:jc w:val="center"/>
        <w:rPr>
          <w:b/>
          <w:bCs/>
          <w:caps/>
          <w:sz w:val="22"/>
          <w:szCs w:val="22"/>
        </w:rPr>
      </w:pPr>
      <w:r>
        <w:rPr>
          <w:b/>
          <w:bCs/>
          <w:caps/>
          <w:sz w:val="22"/>
          <w:szCs w:val="22"/>
        </w:rPr>
        <w:t xml:space="preserve"> </w:t>
      </w:r>
      <w:r>
        <w:rPr>
          <w:strike/>
          <w:position w:val="-2"/>
          <w:sz w:val="40"/>
        </w:rPr>
        <w:tab/>
      </w:r>
      <w:r>
        <w:rPr>
          <w:rStyle w:val="divdocumentdivsectiontitle"/>
          <w:b/>
          <w:bCs/>
          <w:caps/>
          <w:shd w:val="clear" w:color="auto" w:fill="FFFFFF"/>
        </w:rPr>
        <w:t xml:space="preserve">   Summary   </w:t>
      </w:r>
      <w:r>
        <w:rPr>
          <w:strike/>
          <w:position w:val="-2"/>
          <w:sz w:val="40"/>
        </w:rPr>
        <w:tab/>
      </w:r>
    </w:p>
    <w:p w14:paraId="1E007853" w14:textId="68AD185F" w:rsidR="00F76974" w:rsidRPr="00D748F6" w:rsidRDefault="00F76974">
      <w:pPr>
        <w:pStyle w:val="divdocumentdivheading"/>
        <w:tabs>
          <w:tab w:val="left" w:pos="4207"/>
          <w:tab w:val="left" w:pos="10300"/>
        </w:tabs>
        <w:spacing w:before="160" w:line="260" w:lineRule="atLeast"/>
        <w:jc w:val="center"/>
        <w:rPr>
          <w:rFonts w:ascii="Avenir Next LT Pro" w:hAnsi="Avenir Next LT Pro"/>
          <w:position w:val="-2"/>
        </w:rPr>
      </w:pPr>
      <w:r w:rsidRPr="00D748F6">
        <w:rPr>
          <w:rFonts w:ascii="Avenir Next LT Pro" w:hAnsi="Avenir Next LT Pro"/>
          <w:position w:val="-2"/>
        </w:rPr>
        <w:t xml:space="preserve">I am a keen </w:t>
      </w:r>
      <w:r w:rsidR="00150C8A" w:rsidRPr="00D748F6">
        <w:rPr>
          <w:rFonts w:ascii="Avenir Next LT Pro" w:hAnsi="Avenir Next LT Pro"/>
          <w:position w:val="-2"/>
        </w:rPr>
        <w:t>learner,</w:t>
      </w:r>
      <w:r w:rsidRPr="00D748F6">
        <w:rPr>
          <w:rFonts w:ascii="Avenir Next LT Pro" w:hAnsi="Avenir Next LT Pro"/>
          <w:position w:val="-2"/>
        </w:rPr>
        <w:t xml:space="preserve"> and this is shown through my conscientious approach in studies, with a sense of passion in </w:t>
      </w:r>
      <w:r w:rsidR="00FD7F98">
        <w:rPr>
          <w:rFonts w:ascii="Avenir Next LT Pro" w:hAnsi="Avenir Next LT Pro"/>
          <w:position w:val="-2"/>
        </w:rPr>
        <w:t>Dentistry</w:t>
      </w:r>
      <w:r w:rsidR="00BB1033">
        <w:rPr>
          <w:rFonts w:ascii="Avenir Next LT Pro" w:hAnsi="Avenir Next LT Pro"/>
          <w:position w:val="-2"/>
        </w:rPr>
        <w:t xml:space="preserve">. Hence, I would like </w:t>
      </w:r>
      <w:r w:rsidRPr="00D748F6">
        <w:rPr>
          <w:rFonts w:ascii="Avenir Next LT Pro" w:hAnsi="Avenir Next LT Pro"/>
          <w:position w:val="-2"/>
        </w:rPr>
        <w:t>to</w:t>
      </w:r>
      <w:r w:rsidR="00AE3520" w:rsidRPr="00D748F6">
        <w:rPr>
          <w:rFonts w:ascii="Avenir Next LT Pro" w:hAnsi="Avenir Next LT Pro"/>
          <w:position w:val="-2"/>
        </w:rPr>
        <w:t xml:space="preserve"> </w:t>
      </w:r>
      <w:r w:rsidR="00BB1033">
        <w:rPr>
          <w:rFonts w:ascii="Avenir Next LT Pro" w:hAnsi="Avenir Next LT Pro"/>
          <w:position w:val="-2"/>
        </w:rPr>
        <w:t>explore</w:t>
      </w:r>
      <w:r w:rsidR="00AE3520" w:rsidRPr="00D748F6">
        <w:rPr>
          <w:rFonts w:ascii="Avenir Next LT Pro" w:hAnsi="Avenir Next LT Pro"/>
          <w:position w:val="-2"/>
        </w:rPr>
        <w:t xml:space="preserve"> my passion further</w:t>
      </w:r>
      <w:r w:rsidR="00A65872" w:rsidRPr="00D748F6">
        <w:rPr>
          <w:rFonts w:ascii="Avenir Next LT Pro" w:hAnsi="Avenir Next LT Pro"/>
          <w:position w:val="-2"/>
        </w:rPr>
        <w:t xml:space="preserve"> by </w:t>
      </w:r>
      <w:r w:rsidR="00747194" w:rsidRPr="00D748F6">
        <w:rPr>
          <w:rFonts w:ascii="Avenir Next LT Pro" w:hAnsi="Avenir Next LT Pro"/>
          <w:position w:val="-2"/>
        </w:rPr>
        <w:t xml:space="preserve">studying </w:t>
      </w:r>
      <w:r w:rsidR="00FD7F98">
        <w:rPr>
          <w:rFonts w:ascii="Avenir Next LT Pro" w:hAnsi="Avenir Next LT Pro"/>
          <w:position w:val="-2"/>
        </w:rPr>
        <w:t xml:space="preserve">biology, chemistry, </w:t>
      </w:r>
      <w:proofErr w:type="gramStart"/>
      <w:r w:rsidR="00FD7F98">
        <w:rPr>
          <w:rFonts w:ascii="Avenir Next LT Pro" w:hAnsi="Avenir Next LT Pro"/>
          <w:position w:val="-2"/>
        </w:rPr>
        <w:t>psychology .</w:t>
      </w:r>
      <w:r w:rsidR="00F542D4" w:rsidRPr="00D748F6">
        <w:rPr>
          <w:rFonts w:ascii="Avenir Next LT Pro" w:hAnsi="Avenir Next LT Pro"/>
          <w:position w:val="-2"/>
        </w:rPr>
        <w:t>I</w:t>
      </w:r>
      <w:proofErr w:type="gramEnd"/>
      <w:r w:rsidR="00F542D4" w:rsidRPr="00D748F6">
        <w:rPr>
          <w:rFonts w:ascii="Avenir Next LT Pro" w:hAnsi="Avenir Next LT Pro"/>
          <w:position w:val="-2"/>
        </w:rPr>
        <w:t xml:space="preserve"> </w:t>
      </w:r>
      <w:r w:rsidRPr="00D748F6">
        <w:rPr>
          <w:rFonts w:ascii="Avenir Next LT Pro" w:hAnsi="Avenir Next LT Pro"/>
          <w:position w:val="-2"/>
        </w:rPr>
        <w:t xml:space="preserve">am a Philomath - a person who desires knowledge. I strive for success and to develop the skills I had acquired. Moreover, due to my multiple volunteering experiences, I know how to </w:t>
      </w:r>
      <w:r w:rsidR="00BB1033">
        <w:rPr>
          <w:rFonts w:ascii="Avenir Next LT Pro" w:hAnsi="Avenir Next LT Pro"/>
          <w:position w:val="-2"/>
        </w:rPr>
        <w:t xml:space="preserve">effectively </w:t>
      </w:r>
      <w:r w:rsidRPr="00D748F6">
        <w:rPr>
          <w:rFonts w:ascii="Avenir Next LT Pro" w:hAnsi="Avenir Next LT Pro"/>
          <w:position w:val="-2"/>
        </w:rPr>
        <w:t xml:space="preserve">work during </w:t>
      </w:r>
      <w:r w:rsidR="00BB1033">
        <w:rPr>
          <w:rFonts w:ascii="Avenir Next LT Pro" w:hAnsi="Avenir Next LT Pro"/>
          <w:position w:val="-2"/>
        </w:rPr>
        <w:t>demanding</w:t>
      </w:r>
      <w:r w:rsidRPr="00D748F6">
        <w:rPr>
          <w:rFonts w:ascii="Avenir Next LT Pro" w:hAnsi="Avenir Next LT Pro"/>
          <w:position w:val="-2"/>
        </w:rPr>
        <w:t xml:space="preserve"> </w:t>
      </w:r>
      <w:proofErr w:type="gramStart"/>
      <w:r w:rsidRPr="00D748F6">
        <w:rPr>
          <w:rFonts w:ascii="Avenir Next LT Pro" w:hAnsi="Avenir Next LT Pro"/>
          <w:position w:val="-2"/>
        </w:rPr>
        <w:t>situations</w:t>
      </w:r>
      <w:r w:rsidR="00BB1033">
        <w:rPr>
          <w:rFonts w:ascii="Avenir Next LT Pro" w:hAnsi="Avenir Next LT Pro"/>
          <w:position w:val="-2"/>
        </w:rPr>
        <w:t xml:space="preserve"> </w:t>
      </w:r>
      <w:r w:rsidRPr="00D748F6">
        <w:rPr>
          <w:rFonts w:ascii="Avenir Next LT Pro" w:hAnsi="Avenir Next LT Pro"/>
          <w:position w:val="-2"/>
        </w:rPr>
        <w:t xml:space="preserve"> and</w:t>
      </w:r>
      <w:proofErr w:type="gramEnd"/>
      <w:r w:rsidRPr="00D748F6">
        <w:rPr>
          <w:rFonts w:ascii="Avenir Next LT Pro" w:hAnsi="Avenir Next LT Pro"/>
          <w:position w:val="-2"/>
        </w:rPr>
        <w:t xml:space="preserve"> can adapt to new situations</w:t>
      </w:r>
      <w:r w:rsidR="00BB1033">
        <w:rPr>
          <w:rFonts w:ascii="Avenir Next LT Pro" w:hAnsi="Avenir Next LT Pro"/>
          <w:position w:val="-2"/>
        </w:rPr>
        <w:t xml:space="preserve">. </w:t>
      </w:r>
      <w:r w:rsidRPr="00D748F6">
        <w:rPr>
          <w:rFonts w:ascii="Avenir Next LT Pro" w:hAnsi="Avenir Next LT Pro"/>
          <w:position w:val="-2"/>
        </w:rPr>
        <w:t>I am a dedicated learner aiming to deliver success.</w:t>
      </w:r>
    </w:p>
    <w:p w14:paraId="10DD59CD" w14:textId="113AF61D" w:rsidR="00767A2E" w:rsidRDefault="00DD5162" w:rsidP="00091DED">
      <w:pPr>
        <w:pStyle w:val="divdocumentdivheading"/>
        <w:tabs>
          <w:tab w:val="left" w:pos="4207"/>
          <w:tab w:val="left" w:pos="10300"/>
        </w:tabs>
        <w:spacing w:before="160" w:line="260" w:lineRule="atLeast"/>
        <w:rPr>
          <w:b/>
          <w:bCs/>
          <w:caps/>
          <w:sz w:val="22"/>
          <w:szCs w:val="22"/>
        </w:rPr>
      </w:pPr>
      <w:r>
        <w:rPr>
          <w:strike/>
          <w:position w:val="-2"/>
          <w:sz w:val="40"/>
        </w:rPr>
        <w:tab/>
      </w:r>
      <w:r>
        <w:rPr>
          <w:rStyle w:val="divdocumentdivsectiontitle"/>
          <w:b/>
          <w:bCs/>
          <w:caps/>
          <w:shd w:val="clear" w:color="auto" w:fill="FFFFFF"/>
        </w:rPr>
        <w:t xml:space="preserve">   Experience   </w:t>
      </w:r>
      <w:r>
        <w:rPr>
          <w:strike/>
          <w:position w:val="-2"/>
          <w:sz w:val="40"/>
        </w:rPr>
        <w:tab/>
      </w:r>
    </w:p>
    <w:p w14:paraId="2702AF3B" w14:textId="74FE11F4" w:rsidR="003C3C65" w:rsidRDefault="003C3C65" w:rsidP="003C3C65">
      <w:pPr>
        <w:pStyle w:val="spancompanyname"/>
        <w:spacing w:line="260" w:lineRule="atLeast"/>
        <w:rPr>
          <w:sz w:val="22"/>
          <w:szCs w:val="22"/>
        </w:rPr>
      </w:pPr>
      <w:r>
        <w:rPr>
          <w:sz w:val="22"/>
          <w:szCs w:val="22"/>
        </w:rPr>
        <w:t>secondary school</w:t>
      </w:r>
    </w:p>
    <w:p w14:paraId="7F24903C" w14:textId="0B6E7171" w:rsidR="00767A2E" w:rsidRDefault="00DD5162" w:rsidP="003C3C65">
      <w:pPr>
        <w:pStyle w:val="spancompanyname"/>
        <w:spacing w:line="260" w:lineRule="atLeast"/>
        <w:rPr>
          <w:sz w:val="22"/>
          <w:szCs w:val="22"/>
        </w:rPr>
      </w:pPr>
      <w:r>
        <w:rPr>
          <w:rStyle w:val="span"/>
          <w:sz w:val="22"/>
          <w:szCs w:val="22"/>
        </w:rPr>
        <w:t>LONDON, ESSEX</w:t>
      </w:r>
      <w:r>
        <w:rPr>
          <w:sz w:val="22"/>
          <w:szCs w:val="22"/>
        </w:rPr>
        <w:t xml:space="preserve"> </w:t>
      </w:r>
    </w:p>
    <w:p w14:paraId="38BE41B6" w14:textId="77777777" w:rsidR="00767A2E" w:rsidRDefault="00DD5162">
      <w:pPr>
        <w:pStyle w:val="spanpaddedline"/>
        <w:tabs>
          <w:tab w:val="right" w:pos="10286"/>
        </w:tabs>
        <w:spacing w:line="260" w:lineRule="atLeast"/>
        <w:rPr>
          <w:sz w:val="22"/>
          <w:szCs w:val="22"/>
        </w:rPr>
      </w:pPr>
      <w:r>
        <w:rPr>
          <w:rStyle w:val="spanjobtitle"/>
          <w:sz w:val="22"/>
          <w:szCs w:val="22"/>
        </w:rPr>
        <w:t>Work Experience Study</w:t>
      </w:r>
      <w:r>
        <w:rPr>
          <w:sz w:val="22"/>
          <w:szCs w:val="22"/>
        </w:rPr>
        <w:t xml:space="preserve"> </w:t>
      </w:r>
      <w:r>
        <w:rPr>
          <w:rStyle w:val="datesWrapper"/>
          <w:sz w:val="22"/>
          <w:szCs w:val="22"/>
        </w:rPr>
        <w:tab/>
        <w:t xml:space="preserve"> </w:t>
      </w:r>
      <w:r>
        <w:rPr>
          <w:rStyle w:val="span"/>
          <w:sz w:val="22"/>
          <w:szCs w:val="22"/>
        </w:rPr>
        <w:t>09/2019 to 06/2020</w:t>
      </w:r>
      <w:r>
        <w:rPr>
          <w:rStyle w:val="datesWrapper"/>
          <w:sz w:val="22"/>
          <w:szCs w:val="22"/>
        </w:rPr>
        <w:t xml:space="preserve"> </w:t>
      </w:r>
    </w:p>
    <w:p w14:paraId="75EBBCF4" w14:textId="7EB31E32" w:rsidR="00767A2E" w:rsidRPr="00375F5B" w:rsidRDefault="00DD5162">
      <w:pPr>
        <w:pStyle w:val="p"/>
        <w:spacing w:line="260" w:lineRule="atLeast"/>
        <w:rPr>
          <w:rStyle w:val="spantxtLeft"/>
          <w:rFonts w:ascii="Avenir Next LT Pro" w:hAnsi="Avenir Next LT Pro"/>
        </w:rPr>
      </w:pPr>
      <w:r w:rsidRPr="00375F5B">
        <w:rPr>
          <w:rStyle w:val="spantxtLeft"/>
          <w:rFonts w:ascii="Avenir Next LT Pro" w:hAnsi="Avenir Next LT Pro"/>
        </w:rPr>
        <w:t>During my secondary school years, I had volunteered to be a peer mentor, this had involved me teaching children with education and special needs. I had taught them subjects such as Biology</w:t>
      </w:r>
      <w:r w:rsidR="00BB1033">
        <w:rPr>
          <w:rStyle w:val="spantxtLeft"/>
          <w:rFonts w:ascii="Avenir Next LT Pro" w:hAnsi="Avenir Next LT Pro"/>
        </w:rPr>
        <w:t xml:space="preserve">, </w:t>
      </w:r>
      <w:r w:rsidRPr="00375F5B">
        <w:rPr>
          <w:rStyle w:val="spantxtLeft"/>
          <w:rFonts w:ascii="Avenir Next LT Pro" w:hAnsi="Avenir Next LT Pro"/>
        </w:rPr>
        <w:t>Maths and helped them with their homework. I had adapted my teaching styles to match the needs of the children. I've gained an insightful and wonderful experience, every day I had learned new skills such as leadership and relationship skills, listening skills, communication skills with people of all ages as for many of the children, English language wasn't there strongest, therefore I learnt to develop my communication skills to express knowledge in a clear and precise way. As becoming a volunteer means that you never stop learning from the atmosphere and people you are surrounded with, hence every day that I had peer mentored meant that I had learnt a new skill or developed a skill.</w:t>
      </w:r>
      <w:r w:rsidR="00BB1033">
        <w:rPr>
          <w:rStyle w:val="spantxtLeft"/>
          <w:rFonts w:ascii="Avenir Next LT Pro" w:hAnsi="Avenir Next LT Pro"/>
        </w:rPr>
        <w:t>, that will aid me in novel situations.</w:t>
      </w:r>
      <w:r w:rsidRPr="00375F5B">
        <w:rPr>
          <w:rStyle w:val="spantxtLeft"/>
          <w:rFonts w:ascii="Avenir Next LT Pro" w:hAnsi="Avenir Next LT Pro"/>
        </w:rPr>
        <w:t xml:space="preserve"> Furthermore, I had been awarded at the end of my volunteering, I had gained an award for my hard work and dedication and being punctual. Being a peer mentor had required skills such as punctuality and adaptability, these skills would be useful for any future work as I would be a reliable and dependable asset.</w:t>
      </w:r>
    </w:p>
    <w:p w14:paraId="471D7417" w14:textId="77777777" w:rsidR="00150C8A" w:rsidRDefault="00150C8A">
      <w:pPr>
        <w:pStyle w:val="spancompanyname"/>
        <w:spacing w:line="260" w:lineRule="atLeast"/>
        <w:rPr>
          <w:sz w:val="22"/>
          <w:szCs w:val="22"/>
        </w:rPr>
      </w:pPr>
    </w:p>
    <w:p w14:paraId="6FBCD4AC" w14:textId="421F5570" w:rsidR="00767A2E" w:rsidRDefault="003C3C65">
      <w:pPr>
        <w:pStyle w:val="spancompanyname"/>
        <w:spacing w:line="260" w:lineRule="atLeast"/>
        <w:rPr>
          <w:sz w:val="22"/>
          <w:szCs w:val="22"/>
        </w:rPr>
      </w:pPr>
      <w:r>
        <w:rPr>
          <w:sz w:val="22"/>
          <w:szCs w:val="22"/>
        </w:rPr>
        <w:t>secondary school</w:t>
      </w:r>
    </w:p>
    <w:p w14:paraId="095C1435" w14:textId="6E8C83D5" w:rsidR="00767A2E" w:rsidRDefault="00150C8A" w:rsidP="00150C8A">
      <w:pPr>
        <w:pStyle w:val="spantxtCenter"/>
        <w:spacing w:line="260" w:lineRule="atLeast"/>
        <w:rPr>
          <w:sz w:val="22"/>
          <w:szCs w:val="22"/>
        </w:rPr>
      </w:pPr>
      <w:r>
        <w:rPr>
          <w:rStyle w:val="span"/>
          <w:b/>
          <w:bCs/>
          <w:sz w:val="22"/>
          <w:szCs w:val="22"/>
        </w:rPr>
        <w:t>Debate team</w:t>
      </w:r>
      <w:r w:rsidR="00DD5162">
        <w:rPr>
          <w:sz w:val="22"/>
          <w:szCs w:val="22"/>
        </w:rPr>
        <w:t xml:space="preserve"> </w:t>
      </w:r>
      <w:r w:rsidR="00DD5162">
        <w:rPr>
          <w:rStyle w:val="datesWrapper"/>
          <w:sz w:val="22"/>
          <w:szCs w:val="22"/>
        </w:rPr>
        <w:tab/>
        <w:t xml:space="preserve"> </w:t>
      </w:r>
      <w:r w:rsidR="00DD5162">
        <w:rPr>
          <w:rStyle w:val="span"/>
          <w:sz w:val="22"/>
          <w:szCs w:val="22"/>
        </w:rPr>
        <w:t>09/2017 to 07/2019</w:t>
      </w:r>
      <w:r w:rsidR="00DD5162">
        <w:rPr>
          <w:rStyle w:val="datesWrapper"/>
          <w:sz w:val="22"/>
          <w:szCs w:val="22"/>
        </w:rPr>
        <w:t xml:space="preserve"> </w:t>
      </w:r>
    </w:p>
    <w:p w14:paraId="2C7FD95F" w14:textId="06F0807A" w:rsidR="00767A2E" w:rsidRDefault="00DD5162">
      <w:pPr>
        <w:pStyle w:val="p"/>
        <w:spacing w:line="260" w:lineRule="atLeast"/>
        <w:rPr>
          <w:rStyle w:val="spantxtLeft"/>
          <w:rFonts w:ascii="Avenir Next LT Pro" w:hAnsi="Avenir Next LT Pro"/>
        </w:rPr>
      </w:pPr>
      <w:r w:rsidRPr="00375F5B">
        <w:rPr>
          <w:rStyle w:val="spantxtLeft"/>
          <w:rFonts w:ascii="Avenir Next LT Pro" w:hAnsi="Avenir Next LT Pro"/>
        </w:rPr>
        <w:t xml:space="preserve">During my secondary school years, I joined the debate team due to holding a great passion in expressing my views towards a subject and understanding </w:t>
      </w:r>
      <w:r w:rsidR="00F14B5A" w:rsidRPr="00375F5B">
        <w:rPr>
          <w:rStyle w:val="spantxtLeft"/>
          <w:rFonts w:ascii="Avenir Next LT Pro" w:hAnsi="Avenir Next LT Pro"/>
        </w:rPr>
        <w:t>other</w:t>
      </w:r>
      <w:r w:rsidRPr="00375F5B">
        <w:rPr>
          <w:rStyle w:val="spantxtLeft"/>
          <w:rFonts w:ascii="Avenir Next LT Pro" w:hAnsi="Avenir Next LT Pro"/>
        </w:rPr>
        <w:t xml:space="preserve"> views, this way I had increased my knowledge about a subject. (For example, </w:t>
      </w:r>
      <w:r w:rsidR="00F14B5A" w:rsidRPr="00375F5B">
        <w:rPr>
          <w:rStyle w:val="spantxtLeft"/>
          <w:rFonts w:ascii="Avenir Next LT Pro" w:hAnsi="Avenir Next LT Pro"/>
        </w:rPr>
        <w:t>one</w:t>
      </w:r>
      <w:r w:rsidRPr="00375F5B">
        <w:rPr>
          <w:rStyle w:val="spantxtLeft"/>
          <w:rFonts w:ascii="Avenir Next LT Pro" w:hAnsi="Avenir Next LT Pro"/>
        </w:rPr>
        <w:t xml:space="preserve"> debate was based around the ideas about capital punishment. This debate proved to be an interesting one based around facts and opinions.) Furthermore, during my debating years, I learnt the art of patience and resilience in an incredibly tense atmosphere (similar to a court), as there are many other peers, expressing their view at the same time. I learnt how to be the most influential with my speech, whilst maintaining a calm and appropriate composure which can prove to be difficult </w:t>
      </w:r>
      <w:r w:rsidR="007A2E15">
        <w:rPr>
          <w:rStyle w:val="spantxtLeft"/>
          <w:rFonts w:ascii="Avenir Next LT Pro" w:hAnsi="Avenir Next LT Pro"/>
        </w:rPr>
        <w:t>in jittery</w:t>
      </w:r>
      <w:r w:rsidRPr="00375F5B">
        <w:rPr>
          <w:rStyle w:val="spantxtLeft"/>
          <w:rFonts w:ascii="Avenir Next LT Pro" w:hAnsi="Avenir Next LT Pro"/>
        </w:rPr>
        <w:t xml:space="preserve"> atmospheres with many opposing views. A skill that I learned which was extremely important under these circumstances was </w:t>
      </w:r>
      <w:r w:rsidR="00F14B5A" w:rsidRPr="00375F5B">
        <w:rPr>
          <w:rStyle w:val="spantxtLeft"/>
          <w:rFonts w:ascii="Avenir Next LT Pro" w:hAnsi="Avenir Next LT Pro"/>
        </w:rPr>
        <w:t>teamwork</w:t>
      </w:r>
      <w:r w:rsidRPr="00375F5B">
        <w:rPr>
          <w:rStyle w:val="spantxtLeft"/>
          <w:rFonts w:ascii="Avenir Next LT Pro" w:hAnsi="Avenir Next LT Pro"/>
        </w:rPr>
        <w:t>, I learnt how to engage with other peers in my group to create a view that we all agreed upon, whilst maintaining a good relationship with my colleagues. Furthermore</w:t>
      </w:r>
      <w:r w:rsidR="00F14B5A" w:rsidRPr="00375F5B">
        <w:rPr>
          <w:rStyle w:val="spantxtLeft"/>
          <w:rFonts w:ascii="Avenir Next LT Pro" w:hAnsi="Avenir Next LT Pro"/>
        </w:rPr>
        <w:t>,</w:t>
      </w:r>
      <w:r w:rsidRPr="00375F5B">
        <w:rPr>
          <w:rStyle w:val="spantxtLeft"/>
          <w:rFonts w:ascii="Avenir Next LT Pro" w:hAnsi="Avenir Next LT Pro"/>
        </w:rPr>
        <w:t xml:space="preserve"> I learnt the importance of listening skills, to understand </w:t>
      </w:r>
      <w:r w:rsidR="00F14B5A" w:rsidRPr="00375F5B">
        <w:rPr>
          <w:rStyle w:val="spantxtLeft"/>
          <w:rFonts w:ascii="Avenir Next LT Pro" w:hAnsi="Avenir Next LT Pro"/>
        </w:rPr>
        <w:t>other</w:t>
      </w:r>
      <w:r w:rsidRPr="00375F5B">
        <w:rPr>
          <w:rStyle w:val="spantxtLeft"/>
          <w:rFonts w:ascii="Avenir Next LT Pro" w:hAnsi="Avenir Next LT Pro"/>
        </w:rPr>
        <w:t xml:space="preserve"> beliefs and views as this would also increase my knowledge, furthermore</w:t>
      </w:r>
      <w:r w:rsidR="007A2E15">
        <w:rPr>
          <w:rStyle w:val="spantxtLeft"/>
          <w:rFonts w:ascii="Avenir Next LT Pro" w:hAnsi="Avenir Next LT Pro"/>
        </w:rPr>
        <w:t>,</w:t>
      </w:r>
      <w:r w:rsidRPr="00375F5B">
        <w:rPr>
          <w:rStyle w:val="spantxtLeft"/>
          <w:rFonts w:ascii="Avenir Next LT Pro" w:hAnsi="Avenir Next LT Pro"/>
        </w:rPr>
        <w:t xml:space="preserve"> it would enable to think of better reasons and views. Moreover, debating had tremendously improved my confidence and also my communication skills, as I had learnt how to express my reasons in a clear and precise way. Lastly debating had improved my time management skills as the debating </w:t>
      </w:r>
      <w:r w:rsidRPr="00375F5B">
        <w:rPr>
          <w:rStyle w:val="spantxtLeft"/>
          <w:rFonts w:ascii="Avenir Next LT Pro" w:hAnsi="Avenir Next LT Pro"/>
        </w:rPr>
        <w:lastRenderedPageBreak/>
        <w:t>groups were given a time frame in which we shared our opinions, I learnt how to manage to express my most important views, as well as giving time for other people's input.</w:t>
      </w:r>
    </w:p>
    <w:p w14:paraId="537D72BB" w14:textId="0EA7426F" w:rsidR="00BB1033" w:rsidRDefault="00BB1033">
      <w:pPr>
        <w:pStyle w:val="p"/>
        <w:spacing w:line="260" w:lineRule="atLeast"/>
        <w:rPr>
          <w:rStyle w:val="spantxtLeft"/>
          <w:rFonts w:ascii="Avenir Next LT Pro" w:hAnsi="Avenir Next LT Pro"/>
        </w:rPr>
      </w:pPr>
    </w:p>
    <w:p w14:paraId="41AC4F47" w14:textId="538CF337" w:rsidR="00BB1033" w:rsidRPr="00BB1033" w:rsidRDefault="00BB1033">
      <w:pPr>
        <w:pStyle w:val="p"/>
        <w:spacing w:line="260" w:lineRule="atLeast"/>
        <w:rPr>
          <w:rStyle w:val="spantxtLeft"/>
          <w:b/>
          <w:bCs/>
          <w:sz w:val="22"/>
          <w:szCs w:val="22"/>
        </w:rPr>
      </w:pPr>
      <w:r>
        <w:rPr>
          <w:rStyle w:val="spantxtLeft"/>
          <w:b/>
          <w:bCs/>
          <w:sz w:val="22"/>
          <w:szCs w:val="22"/>
        </w:rPr>
        <w:t xml:space="preserve">                                                    </w:t>
      </w:r>
      <w:r w:rsidRPr="00BB1033">
        <w:rPr>
          <w:rStyle w:val="spantxtLeft"/>
          <w:b/>
          <w:bCs/>
          <w:sz w:val="22"/>
          <w:szCs w:val="22"/>
        </w:rPr>
        <w:t>W</w:t>
      </w:r>
      <w:r>
        <w:rPr>
          <w:rStyle w:val="spantxtLeft"/>
          <w:b/>
          <w:bCs/>
          <w:sz w:val="22"/>
          <w:szCs w:val="22"/>
        </w:rPr>
        <w:t xml:space="preserve">ORK EXPERIENCE </w:t>
      </w:r>
    </w:p>
    <w:p w14:paraId="6DD3CA16" w14:textId="615B64BD" w:rsidR="00BB1033" w:rsidRDefault="00BB1033">
      <w:pPr>
        <w:pStyle w:val="p"/>
        <w:spacing w:line="260" w:lineRule="atLeast"/>
        <w:rPr>
          <w:rFonts w:ascii="Avenir Next LT Pro" w:hAnsi="Avenir Next LT Pro"/>
        </w:rPr>
      </w:pPr>
      <w:r w:rsidRPr="00375F5B">
        <w:rPr>
          <w:rFonts w:ascii="Avenir Next LT Pro" w:hAnsi="Avenir Next LT Pro"/>
        </w:rPr>
        <w:t xml:space="preserve">I have done work experience in a convenience store which taught me how to handle busy workplaces all by myself and teaching me how to keep up with </w:t>
      </w:r>
      <w:r>
        <w:rPr>
          <w:rFonts w:ascii="Avenir Next LT Pro" w:hAnsi="Avenir Next LT Pro"/>
        </w:rPr>
        <w:t xml:space="preserve">a </w:t>
      </w:r>
      <w:r w:rsidRPr="00375F5B">
        <w:rPr>
          <w:rFonts w:ascii="Avenir Next LT Pro" w:hAnsi="Avenir Next LT Pro"/>
        </w:rPr>
        <w:t>handful of clients and keeping calm at the same time. It improved my communication skills with clients leading me to increase my confident levels</w:t>
      </w:r>
    </w:p>
    <w:p w14:paraId="0A3485BF" w14:textId="3153EC76" w:rsidR="00FD7F98" w:rsidRPr="00375F5B" w:rsidRDefault="00FD7F98">
      <w:pPr>
        <w:pStyle w:val="p"/>
        <w:spacing w:line="260" w:lineRule="atLeast"/>
        <w:rPr>
          <w:rStyle w:val="spantxtLeft"/>
          <w:rFonts w:ascii="Avenir Next LT Pro" w:hAnsi="Avenir Next LT Pro"/>
        </w:rPr>
      </w:pPr>
      <w:r>
        <w:rPr>
          <w:rFonts w:ascii="Avenir Next LT Pro" w:hAnsi="Avenir Next LT Pro"/>
        </w:rPr>
        <w:t xml:space="preserve">I have done work experience for the past three years being a </w:t>
      </w:r>
      <w:proofErr w:type="gramStart"/>
      <w:r>
        <w:rPr>
          <w:rFonts w:ascii="Avenir Next LT Pro" w:hAnsi="Avenir Next LT Pro"/>
        </w:rPr>
        <w:t>tutor teaching students</w:t>
      </w:r>
      <w:proofErr w:type="gramEnd"/>
      <w:r>
        <w:rPr>
          <w:rFonts w:ascii="Avenir Next LT Pro" w:hAnsi="Avenir Next LT Pro"/>
        </w:rPr>
        <w:t xml:space="preserve"> from the age of 2-14. The subjects I have taught </w:t>
      </w:r>
      <w:proofErr w:type="gramStart"/>
      <w:r>
        <w:rPr>
          <w:rFonts w:ascii="Avenir Next LT Pro" w:hAnsi="Avenir Next LT Pro"/>
        </w:rPr>
        <w:t>are :</w:t>
      </w:r>
      <w:proofErr w:type="gramEnd"/>
      <w:r>
        <w:rPr>
          <w:rFonts w:ascii="Avenir Next LT Pro" w:hAnsi="Avenir Next LT Pro"/>
        </w:rPr>
        <w:t xml:space="preserve"> English , maths , business , history , psychology.</w:t>
      </w:r>
    </w:p>
    <w:p w14:paraId="3FC2DA1E" w14:textId="77777777" w:rsidR="00767A2E" w:rsidRDefault="00DD5162">
      <w:pPr>
        <w:pStyle w:val="divdocumentdivheading"/>
        <w:tabs>
          <w:tab w:val="left" w:pos="4571"/>
          <w:tab w:val="left" w:pos="10300"/>
        </w:tabs>
        <w:spacing w:before="160" w:line="260" w:lineRule="atLeast"/>
        <w:jc w:val="center"/>
        <w:rPr>
          <w:b/>
          <w:bCs/>
          <w:caps/>
          <w:sz w:val="22"/>
          <w:szCs w:val="22"/>
        </w:rPr>
      </w:pPr>
      <w:r>
        <w:rPr>
          <w:b/>
          <w:bCs/>
          <w:caps/>
          <w:sz w:val="22"/>
          <w:szCs w:val="22"/>
        </w:rPr>
        <w:t xml:space="preserve"> </w:t>
      </w:r>
      <w:r>
        <w:rPr>
          <w:strike/>
          <w:position w:val="-2"/>
          <w:sz w:val="40"/>
        </w:rPr>
        <w:tab/>
      </w:r>
      <w:r>
        <w:rPr>
          <w:rStyle w:val="divdocumentdivsectiontitle"/>
          <w:b/>
          <w:bCs/>
          <w:caps/>
          <w:shd w:val="clear" w:color="auto" w:fill="FFFFFF"/>
        </w:rPr>
        <w:t xml:space="preserve">   Skills   </w:t>
      </w:r>
      <w:r>
        <w:rPr>
          <w:strike/>
          <w:position w:val="-2"/>
          <w:sz w:val="40"/>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150"/>
        <w:gridCol w:w="5150"/>
      </w:tblGrid>
      <w:tr w:rsidR="00767A2E" w14:paraId="197815B9" w14:textId="77777777">
        <w:tc>
          <w:tcPr>
            <w:tcW w:w="5150" w:type="dxa"/>
            <w:tcMar>
              <w:top w:w="5" w:type="dxa"/>
              <w:left w:w="5" w:type="dxa"/>
              <w:bottom w:w="5" w:type="dxa"/>
              <w:right w:w="5" w:type="dxa"/>
            </w:tcMar>
            <w:hideMark/>
          </w:tcPr>
          <w:p w14:paraId="0F01AD91" w14:textId="099F165D" w:rsidR="00767A2E" w:rsidRPr="00375F5B" w:rsidRDefault="00DD5162">
            <w:pPr>
              <w:pStyle w:val="p"/>
              <w:spacing w:line="260" w:lineRule="atLeast"/>
              <w:rPr>
                <w:rFonts w:ascii="Avenir Next LT Pro" w:hAnsi="Avenir Next LT Pro"/>
              </w:rPr>
            </w:pPr>
            <w:r w:rsidRPr="00375F5B">
              <w:rPr>
                <w:rFonts w:ascii="Avenir Next LT Pro" w:hAnsi="Avenir Next LT Pro"/>
              </w:rPr>
              <w:t xml:space="preserve">Fluent in Urdu </w:t>
            </w:r>
            <w:proofErr w:type="gramStart"/>
            <w:r w:rsidRPr="00375F5B">
              <w:rPr>
                <w:rFonts w:ascii="Avenir Next LT Pro" w:hAnsi="Avenir Next LT Pro"/>
              </w:rPr>
              <w:t>( Advanced</w:t>
            </w:r>
            <w:proofErr w:type="gramEnd"/>
            <w:r w:rsidRPr="00375F5B">
              <w:rPr>
                <w:rFonts w:ascii="Avenir Next LT Pro" w:hAnsi="Avenir Next LT Pro"/>
              </w:rPr>
              <w:t xml:space="preserve"> speaker)</w:t>
            </w:r>
            <w:r w:rsidRPr="00375F5B">
              <w:rPr>
                <w:rFonts w:ascii="Avenir Next LT Pro" w:hAnsi="Avenir Next LT Pro"/>
              </w:rPr>
              <w:br/>
              <w:t>French (Intermediate)</w:t>
            </w:r>
            <w:r w:rsidRPr="00375F5B">
              <w:rPr>
                <w:rFonts w:ascii="Avenir Next LT Pro" w:hAnsi="Avenir Next LT Pro"/>
              </w:rPr>
              <w:br/>
              <w:t>Self-motivated</w:t>
            </w:r>
            <w:r w:rsidRPr="00375F5B">
              <w:rPr>
                <w:rFonts w:ascii="Avenir Next LT Pro" w:hAnsi="Avenir Next LT Pro"/>
              </w:rPr>
              <w:br/>
              <w:t>Problem</w:t>
            </w:r>
            <w:r w:rsidR="007A2E15">
              <w:rPr>
                <w:rFonts w:ascii="Avenir Next LT Pro" w:hAnsi="Avenir Next LT Pro"/>
              </w:rPr>
              <w:t>-</w:t>
            </w:r>
            <w:r w:rsidRPr="00375F5B">
              <w:rPr>
                <w:rFonts w:ascii="Avenir Next LT Pro" w:hAnsi="Avenir Next LT Pro"/>
              </w:rPr>
              <w:t>solving</w:t>
            </w:r>
            <w:r w:rsidRPr="00375F5B">
              <w:rPr>
                <w:rFonts w:ascii="Avenir Next LT Pro" w:hAnsi="Avenir Next LT Pro"/>
              </w:rPr>
              <w:br/>
              <w:t>Communication skills</w:t>
            </w:r>
            <w:r w:rsidRPr="00375F5B">
              <w:rPr>
                <w:rFonts w:ascii="Avenir Next LT Pro" w:hAnsi="Avenir Next LT Pro"/>
              </w:rPr>
              <w:br/>
              <w:t>Time management</w:t>
            </w:r>
          </w:p>
          <w:p w14:paraId="31368B1D" w14:textId="7B96A682" w:rsidR="00A65872" w:rsidRPr="00375F5B" w:rsidRDefault="00A65872">
            <w:pPr>
              <w:pStyle w:val="p"/>
              <w:spacing w:line="260" w:lineRule="atLeast"/>
              <w:rPr>
                <w:rFonts w:ascii="Avenir Next LT Pro" w:hAnsi="Avenir Next LT Pro"/>
              </w:rPr>
            </w:pPr>
            <w:r w:rsidRPr="00375F5B">
              <w:rPr>
                <w:rFonts w:ascii="Avenir Next LT Pro" w:hAnsi="Avenir Next LT Pro"/>
              </w:rPr>
              <w:t>Very quick with mental maths</w:t>
            </w:r>
          </w:p>
        </w:tc>
        <w:tc>
          <w:tcPr>
            <w:tcW w:w="5150" w:type="dxa"/>
            <w:tcBorders>
              <w:left w:val="single" w:sz="8" w:space="0" w:color="FEFDFD"/>
            </w:tcBorders>
            <w:tcMar>
              <w:top w:w="5" w:type="dxa"/>
              <w:left w:w="10" w:type="dxa"/>
              <w:bottom w:w="5" w:type="dxa"/>
              <w:right w:w="5" w:type="dxa"/>
            </w:tcMar>
            <w:hideMark/>
          </w:tcPr>
          <w:p w14:paraId="1483A5B0" w14:textId="77777777" w:rsidR="00767A2E" w:rsidRPr="00375F5B" w:rsidRDefault="00DD5162">
            <w:pPr>
              <w:pStyle w:val="p"/>
              <w:spacing w:line="260" w:lineRule="atLeast"/>
              <w:rPr>
                <w:rFonts w:ascii="Avenir Next LT Pro" w:hAnsi="Avenir Next LT Pro"/>
              </w:rPr>
            </w:pPr>
            <w:r w:rsidRPr="00375F5B">
              <w:rPr>
                <w:rFonts w:ascii="Avenir Next LT Pro" w:hAnsi="Avenir Next LT Pro"/>
              </w:rPr>
              <w:t>Organisation/Punctual</w:t>
            </w:r>
            <w:r w:rsidRPr="00375F5B">
              <w:rPr>
                <w:rFonts w:ascii="Avenir Next LT Pro" w:hAnsi="Avenir Next LT Pro"/>
              </w:rPr>
              <w:br/>
              <w:t>Perseverance</w:t>
            </w:r>
            <w:r w:rsidRPr="00375F5B">
              <w:rPr>
                <w:rFonts w:ascii="Avenir Next LT Pro" w:hAnsi="Avenir Next LT Pro"/>
              </w:rPr>
              <w:br/>
              <w:t>Committed and Dedicated</w:t>
            </w:r>
            <w:r w:rsidRPr="00375F5B">
              <w:rPr>
                <w:rFonts w:ascii="Avenir Next LT Pro" w:hAnsi="Avenir Next LT Pro"/>
              </w:rPr>
              <w:br/>
              <w:t>Hardworking</w:t>
            </w:r>
            <w:r w:rsidRPr="00375F5B">
              <w:rPr>
                <w:rFonts w:ascii="Avenir Next LT Pro" w:hAnsi="Avenir Next LT Pro"/>
              </w:rPr>
              <w:br/>
              <w:t>Resilience</w:t>
            </w:r>
            <w:r w:rsidRPr="00375F5B">
              <w:rPr>
                <w:rFonts w:ascii="Avenir Next LT Pro" w:hAnsi="Avenir Next LT Pro"/>
              </w:rPr>
              <w:br/>
              <w:t>Responsible</w:t>
            </w:r>
          </w:p>
        </w:tc>
      </w:tr>
    </w:tbl>
    <w:p w14:paraId="2EE62A4F" w14:textId="77777777" w:rsidR="00767A2E" w:rsidRDefault="00DD5162">
      <w:pPr>
        <w:pStyle w:val="divdocumentdivheading"/>
        <w:tabs>
          <w:tab w:val="left" w:pos="4262"/>
          <w:tab w:val="left" w:pos="10300"/>
        </w:tabs>
        <w:spacing w:before="160" w:line="260" w:lineRule="atLeast"/>
        <w:jc w:val="center"/>
        <w:rPr>
          <w:b/>
          <w:bCs/>
          <w:caps/>
          <w:sz w:val="22"/>
          <w:szCs w:val="22"/>
        </w:rPr>
      </w:pPr>
      <w:r>
        <w:rPr>
          <w:b/>
          <w:bCs/>
          <w:caps/>
          <w:sz w:val="22"/>
          <w:szCs w:val="22"/>
        </w:rPr>
        <w:t xml:space="preserve"> </w:t>
      </w:r>
      <w:r>
        <w:rPr>
          <w:strike/>
          <w:position w:val="-2"/>
          <w:sz w:val="40"/>
        </w:rPr>
        <w:tab/>
      </w:r>
      <w:r>
        <w:rPr>
          <w:rStyle w:val="divdocumentdivsectiontitle"/>
          <w:b/>
          <w:bCs/>
          <w:caps/>
          <w:shd w:val="clear" w:color="auto" w:fill="FFFFFF"/>
        </w:rPr>
        <w:t xml:space="preserve">   Education   </w:t>
      </w:r>
      <w:r>
        <w:rPr>
          <w:strike/>
          <w:position w:val="-2"/>
          <w:sz w:val="40"/>
        </w:rPr>
        <w:tab/>
      </w:r>
    </w:p>
    <w:p w14:paraId="24DDC5D5" w14:textId="1CA9CA85" w:rsidR="00BB1033" w:rsidRDefault="00DD5162" w:rsidP="00150C8A">
      <w:pPr>
        <w:pStyle w:val="divdocumentsinglecolumn"/>
        <w:tabs>
          <w:tab w:val="right" w:pos="10286"/>
        </w:tabs>
        <w:spacing w:line="260" w:lineRule="atLeast"/>
        <w:rPr>
          <w:rStyle w:val="spandegree"/>
          <w:sz w:val="22"/>
          <w:szCs w:val="22"/>
        </w:rPr>
      </w:pPr>
      <w:r>
        <w:rPr>
          <w:rStyle w:val="spandegree"/>
          <w:sz w:val="22"/>
          <w:szCs w:val="22"/>
        </w:rPr>
        <w:t>GCSE</w:t>
      </w:r>
      <w:r w:rsidR="00FD7F98">
        <w:rPr>
          <w:rStyle w:val="spandegree"/>
          <w:sz w:val="22"/>
          <w:szCs w:val="22"/>
        </w:rPr>
        <w:t>: 11 A-A*</w:t>
      </w:r>
    </w:p>
    <w:p w14:paraId="38CB11F4" w14:textId="58B5B68E" w:rsidR="00FD7F98" w:rsidRDefault="00FD7F98" w:rsidP="00150C8A">
      <w:pPr>
        <w:pStyle w:val="divdocumentsinglecolumn"/>
        <w:tabs>
          <w:tab w:val="right" w:pos="10286"/>
        </w:tabs>
        <w:spacing w:line="260" w:lineRule="atLeast"/>
        <w:rPr>
          <w:rStyle w:val="spandegree"/>
          <w:sz w:val="22"/>
          <w:szCs w:val="22"/>
        </w:rPr>
      </w:pPr>
      <w:r>
        <w:rPr>
          <w:rStyle w:val="spandegree"/>
          <w:sz w:val="22"/>
          <w:szCs w:val="22"/>
        </w:rPr>
        <w:t xml:space="preserve">A </w:t>
      </w:r>
      <w:proofErr w:type="gramStart"/>
      <w:r>
        <w:rPr>
          <w:rStyle w:val="spandegree"/>
          <w:sz w:val="22"/>
          <w:szCs w:val="22"/>
        </w:rPr>
        <w:t>LEVELS :</w:t>
      </w:r>
      <w:proofErr w:type="gramEnd"/>
      <w:r>
        <w:rPr>
          <w:rStyle w:val="spandegree"/>
          <w:sz w:val="22"/>
          <w:szCs w:val="22"/>
        </w:rPr>
        <w:t xml:space="preserve"> A </w:t>
      </w:r>
      <w:proofErr w:type="spellStart"/>
      <w:r>
        <w:rPr>
          <w:rStyle w:val="spandegree"/>
          <w:sz w:val="22"/>
          <w:szCs w:val="22"/>
        </w:rPr>
        <w:t>A</w:t>
      </w:r>
      <w:proofErr w:type="spellEnd"/>
      <w:r>
        <w:rPr>
          <w:rStyle w:val="spandegree"/>
          <w:sz w:val="22"/>
          <w:szCs w:val="22"/>
        </w:rPr>
        <w:t xml:space="preserve"> A*</w:t>
      </w:r>
    </w:p>
    <w:p w14:paraId="4D876E2A" w14:textId="7F66C699" w:rsidR="00BB1033" w:rsidRDefault="00DD5162" w:rsidP="00150C8A">
      <w:pPr>
        <w:pStyle w:val="divdocumentsinglecolumn"/>
        <w:tabs>
          <w:tab w:val="right" w:pos="10286"/>
        </w:tabs>
        <w:spacing w:line="260" w:lineRule="atLeast"/>
        <w:rPr>
          <w:rStyle w:val="singlecolumnspanpaddedlinenth-child1"/>
          <w:sz w:val="22"/>
          <w:szCs w:val="22"/>
        </w:rPr>
      </w:pPr>
      <w:r>
        <w:rPr>
          <w:rStyle w:val="singlecolumnspanpaddedlinenth-child1"/>
          <w:sz w:val="22"/>
          <w:szCs w:val="22"/>
        </w:rPr>
        <w:t xml:space="preserve"> </w:t>
      </w:r>
    </w:p>
    <w:p w14:paraId="5D42DC73" w14:textId="01C39345" w:rsidR="00150C8A" w:rsidRDefault="00DD5162" w:rsidP="00150C8A">
      <w:pPr>
        <w:pStyle w:val="divdocumentsinglecolumn"/>
        <w:tabs>
          <w:tab w:val="right" w:pos="10286"/>
        </w:tabs>
        <w:spacing w:line="260" w:lineRule="atLeast"/>
        <w:rPr>
          <w:rStyle w:val="datesWrapper"/>
          <w:sz w:val="22"/>
          <w:szCs w:val="22"/>
        </w:rPr>
      </w:pPr>
      <w:r>
        <w:rPr>
          <w:rStyle w:val="datesWrapper"/>
          <w:sz w:val="22"/>
          <w:szCs w:val="22"/>
        </w:rPr>
        <w:tab/>
        <w:t xml:space="preserve">  </w:t>
      </w:r>
    </w:p>
    <w:p w14:paraId="71C03042" w14:textId="2E6BFB33" w:rsidR="00C43965" w:rsidRPr="00375F5B" w:rsidRDefault="007A2E15" w:rsidP="009604F7">
      <w:pPr>
        <w:pStyle w:val="p"/>
        <w:spacing w:line="260" w:lineRule="atLeast"/>
        <w:rPr>
          <w:rFonts w:ascii="Avenir Next LT Pro" w:hAnsi="Avenir Next LT Pro"/>
        </w:rPr>
      </w:pPr>
      <w:r>
        <w:rPr>
          <w:rFonts w:ascii="Avenir Next LT Pro" w:hAnsi="Avenir Next LT Pro"/>
        </w:rPr>
        <w:t xml:space="preserve"> </w:t>
      </w:r>
    </w:p>
    <w:sectPr w:rsidR="00C43965" w:rsidRPr="00375F5B">
      <w:headerReference w:type="even" r:id="rId7"/>
      <w:headerReference w:type="default" r:id="rId8"/>
      <w:footerReference w:type="even" r:id="rId9"/>
      <w:footerReference w:type="default" r:id="rId10"/>
      <w:headerReference w:type="first" r:id="rId11"/>
      <w:footerReference w:type="first" r:id="rId12"/>
      <w:pgSz w:w="11906" w:h="16838"/>
      <w:pgMar w:top="400" w:right="800" w:bottom="40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7E358" w14:textId="77777777" w:rsidR="00A33E0C" w:rsidRDefault="00A33E0C" w:rsidP="00FD7F98">
      <w:pPr>
        <w:spacing w:line="240" w:lineRule="auto"/>
      </w:pPr>
      <w:r>
        <w:separator/>
      </w:r>
    </w:p>
  </w:endnote>
  <w:endnote w:type="continuationSeparator" w:id="0">
    <w:p w14:paraId="0ADAF777" w14:textId="77777777" w:rsidR="00A33E0C" w:rsidRDefault="00A33E0C" w:rsidP="00FD7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Calibri"/>
    <w:panose1 w:val="020B0504020202020204"/>
    <w:charset w:val="00"/>
    <w:family w:val="swiss"/>
    <w:pitch w:val="variable"/>
    <w:sig w:usb0="800000E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4EF54" w14:textId="77777777" w:rsidR="00FD7F98" w:rsidRDefault="00FD7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71876" w14:textId="77777777" w:rsidR="00FD7F98" w:rsidRDefault="00FD7F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8F52E" w14:textId="77777777" w:rsidR="00FD7F98" w:rsidRDefault="00FD7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3B624" w14:textId="77777777" w:rsidR="00A33E0C" w:rsidRDefault="00A33E0C" w:rsidP="00FD7F98">
      <w:pPr>
        <w:spacing w:line="240" w:lineRule="auto"/>
      </w:pPr>
      <w:r>
        <w:separator/>
      </w:r>
    </w:p>
  </w:footnote>
  <w:footnote w:type="continuationSeparator" w:id="0">
    <w:p w14:paraId="2B9AC9FF" w14:textId="77777777" w:rsidR="00A33E0C" w:rsidRDefault="00A33E0C" w:rsidP="00FD7F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9F7E9" w14:textId="77777777" w:rsidR="00FD7F98" w:rsidRDefault="00FD7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1753C" w14:textId="77777777" w:rsidR="00FD7F98" w:rsidRDefault="00FD7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F5297" w14:textId="77777777" w:rsidR="00FD7F98" w:rsidRDefault="00FD7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62E88"/>
    <w:multiLevelType w:val="hybridMultilevel"/>
    <w:tmpl w:val="2A44E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BiILS1MLQxMDC0MzMyUdpeDU4uLM/DyQAkPLWgBwLETKLQAAAA=="/>
  </w:docVars>
  <w:rsids>
    <w:rsidRoot w:val="00767A2E"/>
    <w:rsid w:val="00091DED"/>
    <w:rsid w:val="00104D99"/>
    <w:rsid w:val="001151EE"/>
    <w:rsid w:val="00150C8A"/>
    <w:rsid w:val="001A3946"/>
    <w:rsid w:val="001F0B53"/>
    <w:rsid w:val="00245DAF"/>
    <w:rsid w:val="00334AB9"/>
    <w:rsid w:val="00375F5B"/>
    <w:rsid w:val="003C3C65"/>
    <w:rsid w:val="00444860"/>
    <w:rsid w:val="004F4A15"/>
    <w:rsid w:val="00520061"/>
    <w:rsid w:val="005672FA"/>
    <w:rsid w:val="005E164A"/>
    <w:rsid w:val="005F3838"/>
    <w:rsid w:val="006A26A9"/>
    <w:rsid w:val="006A4532"/>
    <w:rsid w:val="00747194"/>
    <w:rsid w:val="00765FD6"/>
    <w:rsid w:val="00767A2E"/>
    <w:rsid w:val="007A2E15"/>
    <w:rsid w:val="008B64B9"/>
    <w:rsid w:val="00934D49"/>
    <w:rsid w:val="009604F7"/>
    <w:rsid w:val="009E2207"/>
    <w:rsid w:val="009F0072"/>
    <w:rsid w:val="00A33E0C"/>
    <w:rsid w:val="00A65872"/>
    <w:rsid w:val="00AB47A0"/>
    <w:rsid w:val="00AE3520"/>
    <w:rsid w:val="00B03A75"/>
    <w:rsid w:val="00B26771"/>
    <w:rsid w:val="00BA7F8B"/>
    <w:rsid w:val="00BB1033"/>
    <w:rsid w:val="00BB1158"/>
    <w:rsid w:val="00BC4D12"/>
    <w:rsid w:val="00C43965"/>
    <w:rsid w:val="00CE4FD0"/>
    <w:rsid w:val="00CE591D"/>
    <w:rsid w:val="00D748F6"/>
    <w:rsid w:val="00DD19D3"/>
    <w:rsid w:val="00DD5162"/>
    <w:rsid w:val="00E11BD1"/>
    <w:rsid w:val="00E822B6"/>
    <w:rsid w:val="00EB0A80"/>
    <w:rsid w:val="00ED3B67"/>
    <w:rsid w:val="00F14B5A"/>
    <w:rsid w:val="00F542D4"/>
    <w:rsid w:val="00F76974"/>
    <w:rsid w:val="00FD7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C5677"/>
  <w15:docId w15:val="{4746F960-E5D3-4F72-B564-8843B8FE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8" w:space="0" w:color="auto"/>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auto"/>
      </w:pBdr>
      <w:spacing w:line="36" w:lineRule="auto"/>
    </w:p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character" w:customStyle="1" w:styleId="divdocumentPARAGRAPHCNTCulli">
    <w:name w:val="div_document_PARAGRAPH_CNTC_ul_li"/>
    <w:basedOn w:val="DefaultParagraphFont"/>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paragraph" w:styleId="Header">
    <w:name w:val="header"/>
    <w:basedOn w:val="Normal"/>
    <w:link w:val="HeaderChar"/>
    <w:uiPriority w:val="99"/>
    <w:unhideWhenUsed/>
    <w:rsid w:val="00FD7F98"/>
    <w:pPr>
      <w:tabs>
        <w:tab w:val="center" w:pos="4513"/>
        <w:tab w:val="right" w:pos="9026"/>
      </w:tabs>
      <w:spacing w:line="240" w:lineRule="auto"/>
    </w:pPr>
  </w:style>
  <w:style w:type="character" w:customStyle="1" w:styleId="HeaderChar">
    <w:name w:val="Header Char"/>
    <w:basedOn w:val="DefaultParagraphFont"/>
    <w:link w:val="Header"/>
    <w:uiPriority w:val="99"/>
    <w:rsid w:val="00FD7F98"/>
    <w:rPr>
      <w:sz w:val="24"/>
      <w:szCs w:val="24"/>
    </w:rPr>
  </w:style>
  <w:style w:type="paragraph" w:styleId="Footer">
    <w:name w:val="footer"/>
    <w:basedOn w:val="Normal"/>
    <w:link w:val="FooterChar"/>
    <w:uiPriority w:val="99"/>
    <w:unhideWhenUsed/>
    <w:rsid w:val="00FD7F98"/>
    <w:pPr>
      <w:tabs>
        <w:tab w:val="center" w:pos="4513"/>
        <w:tab w:val="right" w:pos="9026"/>
      </w:tabs>
      <w:spacing w:line="240" w:lineRule="auto"/>
    </w:pPr>
  </w:style>
  <w:style w:type="character" w:customStyle="1" w:styleId="FooterChar">
    <w:name w:val="Footer Char"/>
    <w:basedOn w:val="DefaultParagraphFont"/>
    <w:link w:val="Footer"/>
    <w:uiPriority w:val="99"/>
    <w:rsid w:val="00FD7F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LAIBA MOHAMMED</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LAIBA MOHAMMED</dc:title>
  <cp:lastModifiedBy>Laiba Sufiyan</cp:lastModifiedBy>
  <cp:revision>35</cp:revision>
  <dcterms:created xsi:type="dcterms:W3CDTF">2020-05-11T13:38:00Z</dcterms:created>
  <dcterms:modified xsi:type="dcterms:W3CDTF">2021-10-29T14:58:00Z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YDEAAB+LCAAAAAAABAAVmUWyrEAURBfEALch7u7McHdoZPX//XEHEVTdvJknaZyEeByHBAESIJ5FYQwlRQKDUZIjRQzFoaecs6RRnTv8kPOOGrp0xLWymrqAvvvpCiFX6M37fq9HjB2ZXZ/cEslWisNTNxgEMyRD+2gHvzy4HLh+NujQYgBVtNPklK7Afu3orWNs8GJj+2Jl0K+VDWSDf9PhveFtLljKNDEK2cUTXcMlhx3W6vV19CYdUXVVf56</vt:lpwstr>
  </property>
  <property fmtid="{D5CDD505-2E9C-101B-9397-08002B2CF9AE}" pid="3" name="x1ye=1">
    <vt:lpwstr>NautW3yqe35GP6zTsmFjFO5JCfwqSvzMSncdRI3eHnoG0KUxfnNK0TQNMuBdlvgwimXWkYFf+SYTxdwU6bPZDe1JW5TCgbgyP+QNUsDUw+EA/TSQOBcRy7h58eQ85riGGDvKTAN7lAAO1VtWfE3tOQoLlrTTIbQ2Mr8ttitEk6henzWoFp66U7JkNjb0x71ttiRWVIulVJveo1Oag3d+7URrI1IQ/ORGqEL9kLcaAfC+9HoJCq1GAI5WMo7Mp4J</vt:lpwstr>
  </property>
  <property fmtid="{D5CDD505-2E9C-101B-9397-08002B2CF9AE}" pid="4" name="x1ye=10">
    <vt:lpwstr>UDnxmWEwXx9/dTnBSLnijCBpC1PUvlQAfK9WihE4+1MvHAnkd/mA/B5+hvEZm/wEVM5v0c0T9s6OeWOh9RnpSQdsr7YFDio8afSWy0wuhYEpUF+dqx4zEsXLAiiRjTj2z1Z+XmI4zwl/V7XG1YSHw593E1N00vHggsuGuddaLiPyINXB/6DIckwvvdEXjPi2ECy9TIk0FMyedJ0q0/506xGyidPun3Y6QbqADXA8+S8dsaxYEHyS4gLWIU4YZUJ</vt:lpwstr>
  </property>
  <property fmtid="{D5CDD505-2E9C-101B-9397-08002B2CF9AE}" pid="5" name="x1ye=11">
    <vt:lpwstr>FeOUVqd+2TBdDTurmfkZ08uC8s0Ah7aOfCjeKqiMfgecQ058GZ4WOlVNbiT9zdmk60tLC0lSyspXbPFK3PmZXrFpPCn35/9TPXyPEZWDaKGKMQfE8QE2l4gXj0OpohA46FROaTLNb0HoCyV1JcEDTfoiJj5pvFOhmS8OF4AuPZ1rUwzZuXl5/a5+pxrhGE+Bro1/JGPs17yMfKOSyEYlQNhWPApEq+N5YMY8LUGTbhJVSqTmEqGq661e4vnkWjw</vt:lpwstr>
  </property>
  <property fmtid="{D5CDD505-2E9C-101B-9397-08002B2CF9AE}" pid="6" name="x1ye=12">
    <vt:lpwstr>QT1TSfeplSHCwDlm135JVxt/aCr/QW/L9pdGwHNXW/NEbOIiS4nNcsK7Vrpa8G0cmWEFIdH0q0A0MfWt6Nr4ZFsgYXYwUlY1lJvfQSuJ8yTwKBn8qmzlTH6OQHoow/8ZeBCEWxS7UocH0f1YP+kxyxI78BEfKL6hXcCOAkSDiTKe4vikpkn7k7UnqsCAYPOGxGPT2GsHJLmv0XsvpDfuzSiUK1G1Zgw2JsRGQUqu+8O6H668dpiZ0eO1U9eaSAn</vt:lpwstr>
  </property>
  <property fmtid="{D5CDD505-2E9C-101B-9397-08002B2CF9AE}" pid="7" name="x1ye=13">
    <vt:lpwstr>q7xH3O+TKNSAyWxX9YavOVt4C54FeEWO5nIsc46Ma2NdLhP7GxS/OGRNRY5IZLVMCuV9Kak+UZ2YwWRIwS6EUZ5VrxCADCIcioc20YG6ggPquQLBZx/k5jMMv/Ui226RJEu5zxBXNA7OPXPZwlU+r9kwxqVc524+V99wHaZ22hq00d8EOqCQHv1ZeZVUMYJ2o54LLE5+9+iE7uxUe0sGd2uhNHOyYpC3K1sU8DJJ+awMJ/KGm14QN+RfDs/w103</vt:lpwstr>
  </property>
  <property fmtid="{D5CDD505-2E9C-101B-9397-08002B2CF9AE}" pid="8" name="x1ye=14">
    <vt:lpwstr>5t/XaPdBE56Cg+bdXNjAY18OG/PN4zp6V2iEwq+dGvdUS2nF9T7FUgbQgF33eDOfjWbBoccBsNfqOm/DjMSpemrPxqyRsQnWYsy2pq05PFxUJLQJ2H0lSQG+zHQ1+pjv/dR1ksysqEwxOyZpwn9VAH6oLsd+heMYSUSV6G+LxPlWwKW7dQB4tjEMPIC3bRu69rKilfxtHQhknFnh1MRCk+G86V2Awg4Gfd2mhTrhtDZDqPvcXq+dcZ0L27IecYD</vt:lpwstr>
  </property>
  <property fmtid="{D5CDD505-2E9C-101B-9397-08002B2CF9AE}" pid="9" name="x1ye=15">
    <vt:lpwstr>XjBwub/mf6iwsEkIE6eKi15KYCGqWeL9Gn2bqjXOzfSy9eBV1k8FutRSAtqyNcGmn3ZJN/bk5pIMpTq2ZvYzLAv2FF3Gx+O+ek5SzjeYqaJwwitZPwMje8Z9gqV7n9EXWBUWUE590MSd1/AJue683Adp5gHevScq2h3jshrf2y/fhNOU5YUd1UP2fzogXwa6s8LelMWWgwfJP3Pb0O02e0Tqiw1g3VpjPa/CeqOAYbODOrAoWi10fgRBO7ETWUS</vt:lpwstr>
  </property>
  <property fmtid="{D5CDD505-2E9C-101B-9397-08002B2CF9AE}" pid="10" name="x1ye=16">
    <vt:lpwstr>8Vfl5A0QMnR3wctvUndQ7PKCeTgRoWR5o8R549z6Q4k3Juq4JNZrAbJtNZQ2CfO1WnN8T4PW/IvEYf6RAbrtaNJdMyD1BT35ji6ScBmgUULK6xJjdfYbE1eTNiDQ2+Hq7npXbw7kVgBCGfIOj7d8HPVkreRwg8aG7J8SmwIWSMbDaZ8rh8GVl04CZAeVbYeTeTU/IlRMVVMI+haZ0pkkHorKpaa03OAuukqRiEKlxPzamcmgjPMWo1uIoTyN5Zb</vt:lpwstr>
  </property>
  <property fmtid="{D5CDD505-2E9C-101B-9397-08002B2CF9AE}" pid="11" name="x1ye=17">
    <vt:lpwstr>4p/rvr9hSP5yQ/eH1cqzqCyG8/eo08tk2nKdMHXH/K/9H8+776nW4u+amg9KuTfTM5+HV9oYTz1N/w/choOkL1sd8p3aTe/urWVxJcoCrw/xeyYmJvSx4xl3SvQwkT8uB73HZWzHOOLYDrbpR3N8+jM8UOKNUmEdnOkdMObNlylSRO9XZuMXtUyxyrIzkSiG3EJ6/E3ALToaWSg6ASD+f1pDsISEJDv5+YuG2CFO4AuL4nuqCp6Z8xeWN08UgLT</vt:lpwstr>
  </property>
  <property fmtid="{D5CDD505-2E9C-101B-9397-08002B2CF9AE}" pid="12" name="x1ye=18">
    <vt:lpwstr>HNnj94RR+JjvMBRij9YAz3J/a6AZ4Ge5zuQPeZPiekcEMfu2Z1xnq4yNN/gQFD2el3EJiv4xgbQ+Nzcnq0D7sDPTtyE+umOJNvlVY2xfmuny6aZav8PpY72DVP1kizledmlrI5H0n8ae5Wufy+SUKRiaxtJ0L5Z9RZwWUVIcXIodS2AnIIHDj3EHDFn2/cFUB2IXDegbVN1PzUKOoKQsbNguMPQBnzbNeXXQVpsbSZ7+/Rv9Bu8EKHumv8447AM</vt:lpwstr>
  </property>
  <property fmtid="{D5CDD505-2E9C-101B-9397-08002B2CF9AE}" pid="13" name="x1ye=19">
    <vt:lpwstr>AptUQ+3vNMb6knwCExDmWx3FtkNwUZ20OtNIpbQ0bdH8XG6k3Fbk8DBeDSgdBovBD+EsVDwtU1/ZqHiIKH+ucW31/ISYpPrj6l8NXTrsh+7DQk9hfX1+WNH1u7ezfzVVFluIcxHc9DUZGq52r1GNi4G5t+OOEkKVnG7kwyygoMaAeOIVub3o/0X+PMdr64USvxDIGjfMSEr+R+r2kO9A1tb0z+0Br1V6BsbR0aRKjuw/zbm8HbL4ZH6ndhUjGu4</vt:lpwstr>
  </property>
  <property fmtid="{D5CDD505-2E9C-101B-9397-08002B2CF9AE}" pid="14" name="x1ye=2">
    <vt:lpwstr>nkqxHC5fZKjeqjGVXo6tO39rzmsUS9LDOTFfKrqDGHvXWcJWEEBH+VscxC3pi/IUegI8iUX6g+9NFrueqMmJHbUOhxKqpnQEy3UrQeLWFuLaZ7KJLEdrkEjeMviG1WCjxIqpQBbJAhaRNBsQb/UJcvg4iQa+xzkHI4VauT8Ov2zLsUOyWWqF5eMd1sP0siA3O2H/GqLVLb0W72j4o26AkVJ5UFw5ch0l8qwwiikDZNAPNaGowBNwncWtQsR5fyp</vt:lpwstr>
  </property>
  <property fmtid="{D5CDD505-2E9C-101B-9397-08002B2CF9AE}" pid="15" name="x1ye=20">
    <vt:lpwstr>2y2ojkAux4UfBkx6/ooQJfeEOlikdnAqCig/J/vNloVWm5uTuzhJjZbQHQsc8srtv/OouOf+vO4PC/ih5qyC+sp0iTQgqAgyxGkPJXREM1vBrFcOb6mizn34dEJvbdHH/Ktwe/w1rf7nbLmqSygCSft8IVzkKAKXesdww8aT4KgU+0TDuHp5qbAayX8v5NC3ahuuDv49X9IxQYzKPI1QYmta4G0gEVlGVd7yIo60cnjkX0VbZltfQwhrJZSD8Cr</vt:lpwstr>
  </property>
  <property fmtid="{D5CDD505-2E9C-101B-9397-08002B2CF9AE}" pid="16" name="x1ye=21">
    <vt:lpwstr>A5595uYL/1rlJLU1bmRKH5pSFlmlbKop572qCAqTea08fVAWlY5fMm7cteGvGCaiDgF1W1jB5HIh7z0FMBo1p/EFSl8HetG8YFP85yUp/hUQBUCVafyjvmyAPIcMfGssnBhFcN+edIe1gSZUY0DRewz3ysvBsHV+/smOLlw+jEjZQbqQa7H2eSRpfmOQXl1tQlo135Wm+HPzhOuioziMgcaMBv486Z96SdsehFtZX+f14gI8CQ+sH4Id8cuU3Nf</vt:lpwstr>
  </property>
  <property fmtid="{D5CDD505-2E9C-101B-9397-08002B2CF9AE}" pid="17" name="x1ye=22">
    <vt:lpwstr>MZsG9pzl1TMyrWCxY4wvPPSS4cTN80NeIscUEPOP/mgBHT7RJ3LnVij2k3yJFv25714HPTiTfNAdHyd0P1sLpo4QIS9QfbZux8PA4vHyB7BQweKOKc97xc7Mkk3gY0ybasF518ANSnF9dfqkQS5fwl6v3JyF17nomY9G56xE8OoFNpdmp/b7eDbyz7CWjH0t5P4W2f/thv19HLAv1ID+I/ddgU4quWqXKdeeh/xHhI8cehQUlhicbrERouCbnnZ</vt:lpwstr>
  </property>
  <property fmtid="{D5CDD505-2E9C-101B-9397-08002B2CF9AE}" pid="18" name="x1ye=23">
    <vt:lpwstr>NrK/hWmhx5w6pQdRun4AD8pDwilwt3hK+B+ePoTyAxzxIXFYwYocTO8orca1aFUVvfC7WwdjX4dHbcrBVOeNejqSaOsKb/FAmqnpYKca2QW7Plto+ojODDmgK68eaKNgGfUjuzo4YuG7U0LwlItRB5tHKN/nbohP3Gkyq8EG4+hOPuvCHxFcYPTlHNnZOxo2JPB84NJVomzExeSO5TLeH7g0nX+lvs4s2KEV9aCZXl1rUfLWTWzPn7yX5+atHNh</vt:lpwstr>
  </property>
  <property fmtid="{D5CDD505-2E9C-101B-9397-08002B2CF9AE}" pid="19" name="x1ye=24">
    <vt:lpwstr>QSIU1N6aZ2l+XJdYkf63XIV63D7XjsbfIbsdDF6xwgFe9wIr9ZchuL9AHAaLT2R0SfZPEVotFwVEa/MNPc+lH78YanS/CWDpIi/SkbsGIPgWb+q7vtQaQpo/EFDBADMWZAMMSNlf175ZFfKLpNXvt244tWuuFPSFFRRRHmZC5OJzCH8B5l52NM5uW9zegVyFWjPVEbgMcKHnNNbBvuf+EIqEhQVZXFryGHhYiwUzBAEOpQVITYVD6lAoKL9n0ZP</vt:lpwstr>
  </property>
  <property fmtid="{D5CDD505-2E9C-101B-9397-08002B2CF9AE}" pid="20" name="x1ye=25">
    <vt:lpwstr>KRDq/jaMciL+ERtmrSqlcen8s7/witjg2OrDyo5KNwWnobdNAodysuLAOBNWD4kn8TqihiimrpDN+0RF9HFxAm1nY7/CZTqhbSbuqyRHBde2Ly4UG291XkkKEgbA3dvuXWHH4RyC/HR5PhqPW+M+gWU2QqKLwlwWJ4s/dVhe8NQFHAIXq4rYel1oDdEYijT/3kNFuVgDYOqgO9ppTcNfQMTHCJybcAk7us1H+byjJTYPiPIEamG1T+TWKeKVvP1</vt:lpwstr>
  </property>
  <property fmtid="{D5CDD505-2E9C-101B-9397-08002B2CF9AE}" pid="21" name="x1ye=26">
    <vt:lpwstr>cY0bi+C69dnyhPsAJm369YWEUWJzyikSzzPWVNNHls+gcTNCSWRHRsAOk6Xlg+OtQKHNowfwb40d1Fk+oNXchfJbyknO9upXItFGrU5BwbrIcc2BVSPYC471C3rxS69wKMxsh7o/nA6OhsTJH/6pd6XIJMi4DQl+cirX1YuXYchqfDx0XFfcrTa2rN0POsMp+6s3h6c1BG5+9HIJJDIblBDTURh+v5/JinkxHjL5gNvIvK4L7TT54jZhckx0Fjv</vt:lpwstr>
  </property>
  <property fmtid="{D5CDD505-2E9C-101B-9397-08002B2CF9AE}" pid="22" name="x1ye=27">
    <vt:lpwstr>lKbxDy2dFm0D3ddRsRu/chWWw3gsHLko6AC9Ufrd+aLlToM5I8w0/FGfo1eOeR2h99fb57ypxHMd0XcJloQKuLfQ+KUqJh59M0GVupsEPdRtDgozrB7J4qDQ9MRlapSgCh9wyc1eoiIdkeqBuno7WpjlEB96dzMFLZ5zTN0quFuiNFfWvgvlHwe69pAdu+o+JEhBZElrlPllhHbN5X3Ju8PyEDlpr9lI3QQFvY80la1oWWE1W92UJw0vNOuhTiq</vt:lpwstr>
  </property>
  <property fmtid="{D5CDD505-2E9C-101B-9397-08002B2CF9AE}" pid="23" name="x1ye=28">
    <vt:lpwstr>x24TsgX18pOYuXOuXgAd2KMza/ypohlO7NvKJkzaCbvStYjZvdgXw/Er39iyjduegueLLRG2Gp35hJYbSLqy8P8K2K9lS1DBgN5xgHcBxWGGPoUvige9mF0vNHmxItXIYT9PsY5JxF+2GE4AhnxG2YifpiP/PombmjcF1+PnfI3wh9LCCQB46JAVp1RJD8cI80UOZmUaS86svZOHUGZGDJwYiWK6oE7sPCxdwmzi8mEfDrembhfnjTvsgIVKlAN</vt:lpwstr>
  </property>
  <property fmtid="{D5CDD505-2E9C-101B-9397-08002B2CF9AE}" pid="24" name="x1ye=29">
    <vt:lpwstr>wMQa/LtXfPDBvlmhWsw6iiMv30J2qcSkelxL/JLGO6z3whB+2akSgsgiU/oh+dwF/EBbGP4okN8j1m9YdtbSuLAcMgx3ntmDZzq2i/3hL+QUSGNRNOlLwUpjDaeVUMwCba5UrQFDeXxfElc4DdRJubzLL43b4vVoEQsjnEeF4mLWERNVkD+ggsdZs7hLD/b0yS4qlcBfa2Vn9GKDhbI/Ssd/nZWPbikM0n5JjPa+/ZWi8CzYEmnW+6am7mKW6B5</vt:lpwstr>
  </property>
  <property fmtid="{D5CDD505-2E9C-101B-9397-08002B2CF9AE}" pid="25" name="x1ye=3">
    <vt:lpwstr>0mbgqf+OLk13l+5j24nFf0Jn7XF4G3Ss63LYkk6a4eNZ+QfAeqRH7IUPFbnGtupvGlFOsLpkyBCeSoWK5yXPEk/SiinOvK6KtU0ibjUpcSpju1BttCqJaDWwXVH+AhycLMMMF5ApGOy3afT96V51ZeYXwN7eyzNCP2RqRRZICR2NOgdxffTYSBdvVCSw4h3h1wxVO/w8MXXDZQbWtOAs5Wuf9PsPJoGqVI0gn/7JZNsaRJDj3QRt0YiIOAzRz/F</vt:lpwstr>
  </property>
  <property fmtid="{D5CDD505-2E9C-101B-9397-08002B2CF9AE}" pid="26" name="x1ye=30">
    <vt:lpwstr>ZOHhGhGNPPxgJFbK5PwMd4aldgzcuiR2F+oTXg2ABAl+9naoXo5B1sIN7qDULG4bcpGfmthXgcB80GMpGPM2V80FZ/1Tr/gBL7WgGHNabn3QogFI8pw2fS67aQBan6i/xLYoyduK6f0Ta13ZGXeQuPYSDbl58zqJH5BtC2mbXX4EF6fPy1QqLDzT0A/6JFyVs6Yg7y/98CjAV9wS5YiNor02qNfcdr/c1D2F2m7MZjLxFR7/5nKlfRy5L29ec8M</vt:lpwstr>
  </property>
  <property fmtid="{D5CDD505-2E9C-101B-9397-08002B2CF9AE}" pid="27" name="x1ye=31">
    <vt:lpwstr>nmNSA2AqX+WiUgvdljSFB91fQCE9NN3krj86MXzObX7ZTVRCeciQ08HgPjrjuRO6oNAcVTb85Fv5GnlFBmBX+FD8u8A2g8WIUoHFsi95LVhhsaQHaYUMqXkyYxf+2HMfnAaRQSXVIOESHS1v+/VyS1NCgDUYebB+itaGc/RT5SzBLzv4NMweHi4OE0MKEy34mNp1WYjkIoAeZ2nuHQEKtssTdAD3q3980qALEBr6KYhuRR8PARten3ujLXAPK8g</vt:lpwstr>
  </property>
  <property fmtid="{D5CDD505-2E9C-101B-9397-08002B2CF9AE}" pid="28" name="x1ye=32">
    <vt:lpwstr>qNPWLfhf58q5QLLg8HE80Fo6HtZrtoaA+7IBs82UvqjUDztZdc92QhrbY1P6Vqcl+beJpVPLjeaF7bbnX49KyDL00UjPqrTJDTSOt3r670NopEGitARf6m8dUivraxnx+w8t7B/W60D+rJ+a01CD2KcU6qt3HLVqc0GK1HOgKtviYMkf/iRqEXYXr25TT67HY/neZClh7R8rwiD5E3CSne9vShC8oP3qMpRI6GIxDDO9Q5AN+O6WGNs+1JJAowd</vt:lpwstr>
  </property>
  <property fmtid="{D5CDD505-2E9C-101B-9397-08002B2CF9AE}" pid="29" name="x1ye=33">
    <vt:lpwstr>TnPCA+munXh8NDf9t7qCd9FVG86I7RQKQiIPRDLa5aXvKICOmKuVfDBWNV4a3FRoPwgBDCYJi/acnA5X06a9b4JlJmU8Gc8Keg+vq/sST724JBHcv8U9jHI+4D+8XCHyOTWFLJitQ+X3VqmDhf1zQ/tk1hTom3Mhb/FmoSbIs34HhMnKc2gpEnQK58coYLDDen8qpPaxPz5NwiLSbkqywv0hFgLvBsxMSd9StvwPgj2d80rRVNEIIYXIHHu0Gdh</vt:lpwstr>
  </property>
  <property fmtid="{D5CDD505-2E9C-101B-9397-08002B2CF9AE}" pid="30" name="x1ye=34">
    <vt:lpwstr>NHTY1I6aMVWz1Q8/b2zi4aoHzHdkg9lvCb4d5pwb/YuosoaZB3WSWrG//cUmUXvsvMOlooAw25DBjAX33qhJgKtAnuNKsEcM2wun3Z3xWVglsjS5aXSDRqc+JcxqIq/WwO/ZP8AsdXJKN4jtsyeryWdiiQy1H7wzhc6iSn4d6ZH0vulmipLhIs7yXh91f1KRqO4DO0GPisLaRa132lTOAdppjbt2rMw7la1Dg+uKvCAkcqbA0dvCD/HmuUMkrT7</vt:lpwstr>
  </property>
  <property fmtid="{D5CDD505-2E9C-101B-9397-08002B2CF9AE}" pid="31" name="x1ye=35">
    <vt:lpwstr>vkHrowVuDdBNZtjnt77iNOZuUITse323f6Krww5+3+ctHaBKlMZEBxA2DiMXyA6tlpTw6wONxMfcREaGCb+rbMTywMOl0nJIMS8zFEYeSofANzmTAwfiScPq/aQxDK+arYlz0lQbVVr0m8yIvs3OqNsLMgyXovqN/XNDem9Gg9ptseKyWDR4wpvLaAU5E8xTSrHdWfzX3084AEq9hoDYJvCPeov6TS7cxwhc08VE01twTjRu5ayBZIBCUSpjQTt</vt:lpwstr>
  </property>
  <property fmtid="{D5CDD505-2E9C-101B-9397-08002B2CF9AE}" pid="32" name="x1ye=36">
    <vt:lpwstr>/vJVmVOYpXYb7XIcPrTJWqhg6cX1t0+fXL9Q+DFSVTl3oIo6ktQjjwrtbnWeLvDZZwdwb5/HxC+QzMxX8P9TNdmIkzMdBk0t74oa3pYQLdQlCUqd8ifIJPYTpX7ZRGSNtzB0vHazCR6IiCx3GgDeW4+bQhxQL7IG4vH+o+BESTyJwP6OcsHkl/To7Pl9jD9UHnhhkQ44DZJK5igQS8Isg+dkNj2naRPSRZ109sICkg/zUXQpjks32AzY+VfyrEC</vt:lpwstr>
  </property>
  <property fmtid="{D5CDD505-2E9C-101B-9397-08002B2CF9AE}" pid="33" name="x1ye=37">
    <vt:lpwstr>2+mkRkzC4JVFoMBAQIzIknpAwk044kHsqFL1EtRfzIR0LNIqCwSp3UU1PVPYZB8vdIljf97+2mY/La0GvctWwyXDm/3j/1fX2saGryvAjWmoib4K16czll63cAsdx83JLsCNcTCJADdun+lbt2tWFNStLUixzx0MYekMEiTHNk2DkXmPp/YmtP+wRieTisejHTPOyP0Vdda7om4TVwrNPZJmJEp938P9Eh8tjTS1zMIW5GhCiIZDm1wyW9/l8M1</vt:lpwstr>
  </property>
  <property fmtid="{D5CDD505-2E9C-101B-9397-08002B2CF9AE}" pid="34" name="x1ye=38">
    <vt:lpwstr>S0wM7fQsgYMB84KhKoqpjWIMPEp0URogWgiwYRq6reII5RCoHYUJUHPTQ6dBL77xk/VOb53BEu1DiAR7wfMdWSLZ5Nn/08b8kKB4CFM2AeQCqMqzw4XDb4qVxrezDNaolm0i//MvKIRb2neV6BguRVjYlmG0ertbGCos/fYTpxNUVcZ6r+MuDPcWIe9enZxBiQpE8MEEPH3/zQDBCnP777i7ts8pHUTZUhF7g1VSMr9sjgxdiC6GIaogY0cCBQM</vt:lpwstr>
  </property>
  <property fmtid="{D5CDD505-2E9C-101B-9397-08002B2CF9AE}" pid="35" name="x1ye=39">
    <vt:lpwstr>g9C+3u+5xPy9EH3FHwNwQ6+FcXik9asBs6LQW6+K366Ldg2BcRM+zP1+ephiNr5DwlSI0zHMCSglPVYIAoISUUEeq9zhpj2JtLgdruaFpetKO0NMokYMqz+8jMF8DGhAAoFDtFiEL3HVxputOypZG3L67phj0ir1zbG8kdYsKuEZ+9jGclSGxyWxXPbFxvp38DRSRJ5VL05gIQ7LnIa4J3E7Q3VgT7RgeJQ0mEOtByQlmRCftYGc7FusafloP0T</vt:lpwstr>
  </property>
  <property fmtid="{D5CDD505-2E9C-101B-9397-08002B2CF9AE}" pid="36" name="x1ye=4">
    <vt:lpwstr>wTaQ8DxlkcX5ffwJcFbkcUhp10cXqrNRi99l09wOoO2EUnRAWrAveRlxf/glic0n9C8U8mX6SMZ6v3sfYSPQlg94cgisO/w8nKU98yIOPZFv2PB0FcWiPxrqrDXytUghNV+Qdi+qa4k/D1+68vGmhbST+6FPRQBvcayTTWoU96N8kx0LmlUCuhx/juy2agFNgVet2tGkDEkKwizHWft3l6s1y6yCK9wKSV2Te5ymIXLNyxwWV+nb0CP4SvJ9EAN</vt:lpwstr>
  </property>
  <property fmtid="{D5CDD505-2E9C-101B-9397-08002B2CF9AE}" pid="37" name="x1ye=40">
    <vt:lpwstr>aOMv+2UMwPNgp4j4Io+8KOXiZVZb68AGDqPYa2HkMrx6s8mByCZG6uzTRVrIefLPVdLA71tFBQlTYhEB4LfykI3mhlOC1yV8taV66N0z1qTue6V6G52VzoJ3ROWRMfTxuOPcyaaUB04ictv1/c8V4Z+W57dshPwR7YroWeRqeMx4zJObVniCd4G+6pDTS6W3XxepqvUmLEJ0ESF94wt9Sv6n/Bb9BjjYqhAeapQXWooVeslLW9yRWa9pj/lPqS6</vt:lpwstr>
  </property>
  <property fmtid="{D5CDD505-2E9C-101B-9397-08002B2CF9AE}" pid="38" name="x1ye=41">
    <vt:lpwstr>o1ydWCgW8LZC2uSNI7dWLUHOTrMayiaeTmrsT3Hr1nZb7L0Ebhj7+QOVHa0EFc9ND1Zldar6RCrIqz0l9sjADkUE2/IVqd70rX/Ef6zXiquWh8PPEnMmdV275ix0Nz5fRekV+O6Wjz0yL3t4egPqh3dR0I/L5Fpd0RCmt1hMp0mYsdfqmRiWnkNjiRuO8Rq6SJ5GFvpVOCwyrMC72dxUYbm++wrYQD7pfaU5UWZToy7a6tauLT59VnvJlUa0tmc</vt:lpwstr>
  </property>
  <property fmtid="{D5CDD505-2E9C-101B-9397-08002B2CF9AE}" pid="39" name="x1ye=42">
    <vt:lpwstr>2/E4G7MxYK7PHXOmJ5wNtmLfSRkUoqcetNp3OwXzMeZvqDMDLFCt1wHcsgDX5GJhzDfkskdWo9qAzhxhdOWJNSyfrl37WYpM3HH6okUJISb0gZs0NJkNEmHZrytacCpsEKrRFHBpr8//bCUPgKSIfR0OhQNMCpWmcg5iH6M03/a5XPiA2BdfZ4A8nAqUBab8aQ61oW7BxZrcWAw8cZU5/PmxC9OmxCPdc/oAk10j8BRw3lAItD0Yvf6bVyQv5r5</vt:lpwstr>
  </property>
  <property fmtid="{D5CDD505-2E9C-101B-9397-08002B2CF9AE}" pid="40" name="x1ye=43">
    <vt:lpwstr>nk74yVfw6X+14Xwny8gmIr+FXIwv0nrp6XAw6/DqM4x9VCBba178OfbsZWroC104ZxJEXVSlOMJABP/EURaBxYc+T+uEhAcW+LM0G8m1X3rHOG7RLeIjqGZiv9UPRGZvnQ+/1dzUTflyRaS7alDefoy0GWg+o07ImXk+PWyJ1ShV/8Aq7+Lgrcl/uvIrtHvXCq3Ht8HjpHuzuYWmT7SRWwQ0EtwQJqFgrMl5PNVMljfWLfeb/eeV1aJDL3tl6EU</vt:lpwstr>
  </property>
  <property fmtid="{D5CDD505-2E9C-101B-9397-08002B2CF9AE}" pid="41" name="x1ye=44">
    <vt:lpwstr>5MOPvU2IboSkW/ETORCph4azGtT9lKLNiHJIxt+QRL9KsY4eh1B48OwWL6/eZJoOoF/r77KM+mI7rf1bEMQ7R3yO3Ma6MmU6ICUHuMBL1mgcAchSLDLPNjeDK4XreiRQO1FQutR7ZiLm/5AvH6akKYAuOKxtMZoMSH8idouqZeXZ6X6n7Xba0JToOQ3d2BT1jcZkBEGpJQtJJTRCY1BFSoLcKg+alcFAckA/ztTRKRtkkGWnqma2hpYW7xpJzMJ</vt:lpwstr>
  </property>
  <property fmtid="{D5CDD505-2E9C-101B-9397-08002B2CF9AE}" pid="42" name="x1ye=45">
    <vt:lpwstr>0i9ZRuAxE+zazJXk3uQ5ydWddPc/PqSApspY2xibVOQrCWgqN3ZPCUkac50lry2H39EmJCgGngwohjxlI71a8i9mlT7MYNBnfnhN/Jqr/RY25XUqa1ZMoSuqccJUJ95lGEfLONkVpW/BL8X8RGFpn+YvWq3/hSsj8tZLqd42lZweczFIkX2LyT7IpM/OHrlsBaq7Crg0YS8tX5JlNfjvOFxExwzew+knE5DQQrAekb0xG6wqiFH5l9EVFal9tq2</vt:lpwstr>
  </property>
  <property fmtid="{D5CDD505-2E9C-101B-9397-08002B2CF9AE}" pid="43" name="x1ye=46">
    <vt:lpwstr>8yCxMHk8CS8M8ytxDpQlA7KPjvvU2LcrTcBoqeufc/9zln9c9I/iyA72AtrLMEWQTlWrlWxlsLRFArKW72/99h7fwHBRWetkYDgSzvq9CTi2WG/IIja8EFKghDSQF4SZdoP1Vp9X9Ycx/jEoF2jAnAaLOSLLzIuv0Z9J9LOjGR+xgrM+AcDFhMKhHkKvDZeRCh9UYyH0gIGYdJ/1pe3O4ZSz8fr5Nv8NXI/Vnw4CKDGM5+IddjwYReA54QNqdx0</vt:lpwstr>
  </property>
  <property fmtid="{D5CDD505-2E9C-101B-9397-08002B2CF9AE}" pid="44" name="x1ye=47">
    <vt:lpwstr>/ij+lfABGnQ6to5DQeDyFzSLz/v8XHX2VDoK/hnPpnBAyapbjWkS6l4B1gSqdt5D3ZXs+FDrFnXIIN9UjaNgyzZeGa0do2k/g64/wExsbyFzCrIZCGZq42P74Vzsnh+zaxMxcDDiI0JTrXbA/EZb/0alxqS3Y+k70JHQi68GlmLKqzwNzChacXJ3kYZ9UoQIlhjFG3JdQlw8b3jRtj8SHCp5MI2ivLidhnc/huUxnqFnnkt3Ni1FxyTY15cKx8r</vt:lpwstr>
  </property>
  <property fmtid="{D5CDD505-2E9C-101B-9397-08002B2CF9AE}" pid="45" name="x1ye=48">
    <vt:lpwstr>XTmYMwgRK5NSDCYNFM+QvK1uHntaPevGLvrKXZjlXHX9GSrBn7HFkHY9MFW4rjangyAi724JZyynVZ42YllHl/En4XSdxI+D4/Wi3eFthe3q0aiW+oErgNLwM8YkGEYb80UrKzXMHTm1BzAsDICuaZP5LZKc9yNGWx0IJfJbb3sCLAz97UpCqYoArEGX22HglqMAvv0HjV5CI9ZohyLz26Tme4iBAJPOaGkaxWVGWiqK4R8ZjVveO4u6PEXoVx6</vt:lpwstr>
  </property>
  <property fmtid="{D5CDD505-2E9C-101B-9397-08002B2CF9AE}" pid="46" name="x1ye=49">
    <vt:lpwstr>WSGs5tvwwEyxOO33y7mrTsSRqdox3cJKK9vhbSdP520JBUs4n+etziFZ9EnJICLgno4AzIq5sHqpWWj7rh8DJ0Pd34jd4dQ9RnaTE1MayTdNh/9jsUA/mVxsA6S6zD+Z/FgX/oNj8cteDEPiBnOp0J+05D43buve713z4YRUM5yEVIylljH7jlH8bbFxzFqK3XZeq1MNvVd6ASnU4HC8aU6wDc4YdPNZ3vVMHwiqfFKsez1IIuC0yXc69eX/Z8p</vt:lpwstr>
  </property>
  <property fmtid="{D5CDD505-2E9C-101B-9397-08002B2CF9AE}" pid="47" name="x1ye=5">
    <vt:lpwstr>LoH/D3McKkRDRRq+AhJZbyS6Jc1ukuk0wsWTaY3AMXqCnvjzUf8jasbbzuUunoDXcvJHAP7tUNMxJnEVbpcEIaFfqPOq4/wx4QTX4bOoa1R14vi1t/TUjc2OTII23jhyDLzW3HcxAHx9SLwMZ2MnNjWgGSXviAJb2m9hxO2NyMTrqHaPRgx5Wqdvi30H0Kcv68kSl3IOr4/ez+31pTbZLc+ssvJINThoaqM2mejXx/0br5AiDDSs770MrYpCDWb</vt:lpwstr>
  </property>
  <property fmtid="{D5CDD505-2E9C-101B-9397-08002B2CF9AE}" pid="48" name="x1ye=50">
    <vt:lpwstr>WP4s2SKVHlrrRLdKy4Ej0i82oELP4DM/vu2mAxAAA=</vt:lpwstr>
  </property>
  <property fmtid="{D5CDD505-2E9C-101B-9397-08002B2CF9AE}" pid="49" name="x1ye=6">
    <vt:lpwstr>sMS8D6sZ6xg7eDrSl/XAtzN3zeGCe5Bvv1K56EKs65dWNFPEgutfmK485iqdcdgmy+x8USPNQnjwpAASpuTBV4C91dWazkeQFmhidIQQjFuKsgqo1IIkqUdJL7dzuGQDIK9CvNQOMFRzYhAHaahhski/cB16Aq6eSmXWQmVMXvh8Hijb3CqdwPNZm6G/GRPcz+9F+JPKnyKEgJEC7NcMZhShs4ApDP1MOKp+AKv35pq3Wuxrs4Ly4N+tUD1IAMZ</vt:lpwstr>
  </property>
  <property fmtid="{D5CDD505-2E9C-101B-9397-08002B2CF9AE}" pid="50" name="x1ye=7">
    <vt:lpwstr>oIoI15COy4+s5K9kI27FqKnokIAJUB6NeRTMYBzy98jvqmoz0rvOSvJYOrPefrBEUl/iu8f9cVOfrS7N68nU+TEOtqeGG20NiS44jy/4VCzHi084Wf82gNDPJw4aNtn678LmrnSOIPOv8Mh+vX6Dyzvp9/7k8ZDAZmW8WezfOTJWdJTNUN/CS/NCZ1tYdIM05zZlJPJbgbqEkjR9JjwrFHJ1/2nU/zDjSYWMIlGMrlFvNLJjKHUgJCszwVnp1Cq</vt:lpwstr>
  </property>
  <property fmtid="{D5CDD505-2E9C-101B-9397-08002B2CF9AE}" pid="51" name="x1ye=8">
    <vt:lpwstr>sQMGVJX8CU+ZsTX13T5dWuAK9PLxzD0jN3oI4+JDsbAd+csamZAubFgeHUVMeQUrwxvmH+SwEa+ONnDj93/+n8XpO7iwrKJyKIP5zeVnMUq+L0Hz8UwY23ePGw5r4ZpOjIdAfeshFBYqZScvh041sNFiKLpFuREapPUJwAQcaCagI56h5vVdXj2SjET8zn+/YioWUOE7l7g64GFUKcR3gXR4osMOdvtzFlXoIUqZPSCVMLvPq65rCl2gxAMJv1F</vt:lpwstr>
  </property>
  <property fmtid="{D5CDD505-2E9C-101B-9397-08002B2CF9AE}" pid="52" name="x1ye=9">
    <vt:lpwstr>hvZwjVl15zJZmGRQVAF90lD6W7lR65If41SXDFsofZqB5+OUkihks+3t+TMfbv+/mk9nf89XNpzlOrXvxOBNOfu/9Yu5lNlwTh7Bgu/sJhR0AVwJSzHoExPeeQ+eJTYRfUSqHB/avFaTfwCApRL9KEUmgzZUUAhd0DVPUBlW2A2gig7j8n+IQdWh+wKxZQR3K00+E64N+KmI/03Hiqng3WyiZENRDZIEMOyRldc65HbrAeitQSLhD6T1gVTwSCG</vt:lpwstr>
  </property>
</Properties>
</file>